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6F7" w:rsidRDefault="00E646F7" w:rsidP="006F25E9">
      <w:pPr>
        <w:widowControl w:val="0"/>
        <w:autoSpaceDE w:val="0"/>
        <w:autoSpaceDN w:val="0"/>
        <w:adjustRightInd w:val="0"/>
        <w:spacing w:line="322" w:lineRule="exact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Министерство </w:t>
      </w:r>
      <w:r w:rsidR="00CE2366">
        <w:rPr>
          <w:sz w:val="22"/>
          <w:szCs w:val="22"/>
        </w:rPr>
        <w:t xml:space="preserve">науки и высшего </w:t>
      </w:r>
      <w:r>
        <w:rPr>
          <w:sz w:val="22"/>
          <w:szCs w:val="22"/>
        </w:rPr>
        <w:t>образования Российской Федерации</w:t>
      </w:r>
    </w:p>
    <w:p w:rsidR="00C73BB6" w:rsidRDefault="00E646F7" w:rsidP="00C73BB6">
      <w:pPr>
        <w:jc w:val="center"/>
        <w:rPr>
          <w:b/>
        </w:rPr>
      </w:pPr>
      <w:r>
        <w:rPr>
          <w:sz w:val="22"/>
          <w:szCs w:val="22"/>
        </w:rPr>
        <w:t>ФГБОУ ВО</w:t>
      </w:r>
      <w:proofErr w:type="gramStart"/>
      <w:r w:rsidR="00C73BB6" w:rsidRPr="00C73BB6">
        <w:t>«М</w:t>
      </w:r>
      <w:proofErr w:type="gramEnd"/>
      <w:r w:rsidR="00C73BB6" w:rsidRPr="00C73BB6">
        <w:t>осковский государственный технический университет имени Н.Э. Баумана  (национальный исследовательский университет)»</w:t>
      </w:r>
    </w:p>
    <w:p w:rsidR="006F25E9" w:rsidRPr="00C73BB6" w:rsidRDefault="006F25E9" w:rsidP="006F25E9">
      <w:pPr>
        <w:widowControl w:val="0"/>
        <w:autoSpaceDE w:val="0"/>
        <w:autoSpaceDN w:val="0"/>
        <w:adjustRightInd w:val="0"/>
        <w:spacing w:line="322" w:lineRule="exact"/>
        <w:jc w:val="center"/>
        <w:rPr>
          <w:color w:val="000000"/>
          <w:spacing w:val="-5"/>
          <w:sz w:val="28"/>
          <w:szCs w:val="28"/>
        </w:rPr>
      </w:pPr>
      <w:r w:rsidRPr="00C73BB6">
        <w:rPr>
          <w:color w:val="000000"/>
          <w:spacing w:val="-5"/>
          <w:sz w:val="28"/>
          <w:szCs w:val="28"/>
        </w:rPr>
        <w:t xml:space="preserve">Московский техникум космического приборостроения </w:t>
      </w:r>
    </w:p>
    <w:tbl>
      <w:tblPr>
        <w:tblW w:w="0" w:type="auto"/>
        <w:jc w:val="center"/>
        <w:tblLook w:val="01E0"/>
      </w:tblPr>
      <w:tblGrid>
        <w:gridCol w:w="4928"/>
        <w:gridCol w:w="4929"/>
        <w:gridCol w:w="4929"/>
      </w:tblGrid>
      <w:tr w:rsidR="008D619E" w:rsidRPr="001768A9" w:rsidTr="00437B4E">
        <w:trPr>
          <w:jc w:val="center"/>
        </w:trPr>
        <w:tc>
          <w:tcPr>
            <w:tcW w:w="4928" w:type="dxa"/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437B4E">
            <w:pPr>
              <w:spacing w:before="20" w:after="20"/>
              <w:ind w:left="567"/>
            </w:pPr>
            <w:r>
              <w:t>________________ ________________</w:t>
            </w:r>
          </w:p>
          <w:p w:rsidR="008D619E" w:rsidRPr="001768A9" w:rsidRDefault="008D619E" w:rsidP="00437B4E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A45D3F">
            <w:pPr>
              <w:spacing w:before="20" w:after="20"/>
              <w:ind w:left="567"/>
            </w:pPr>
            <w:r w:rsidRPr="001768A9">
              <w:t>«____» ____________ 20</w:t>
            </w:r>
            <w:r w:rsidR="008C4B2F">
              <w:t>19</w:t>
            </w:r>
            <w:r w:rsidRPr="001768A9">
              <w:t xml:space="preserve"> г.</w:t>
            </w:r>
          </w:p>
        </w:tc>
        <w:tc>
          <w:tcPr>
            <w:tcW w:w="4929" w:type="dxa"/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437B4E">
            <w:pPr>
              <w:spacing w:before="20" w:after="20"/>
              <w:ind w:left="567"/>
            </w:pPr>
            <w:r>
              <w:t>________________ ________________</w:t>
            </w:r>
          </w:p>
          <w:p w:rsidR="008D619E" w:rsidRPr="001768A9" w:rsidRDefault="008D619E" w:rsidP="00437B4E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646F7">
            <w:pPr>
              <w:spacing w:before="20" w:after="20"/>
              <w:ind w:left="567"/>
            </w:pPr>
            <w:r w:rsidRPr="001768A9">
              <w:t>«____» ____________ 20</w:t>
            </w:r>
            <w:r>
              <w:t>__</w:t>
            </w:r>
            <w:r w:rsidRPr="001768A9">
              <w:t xml:space="preserve"> г.</w:t>
            </w:r>
          </w:p>
        </w:tc>
        <w:tc>
          <w:tcPr>
            <w:tcW w:w="4929" w:type="dxa"/>
            <w:tcBorders>
              <w:left w:val="nil"/>
            </w:tcBorders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437B4E">
            <w:pPr>
              <w:spacing w:before="20" w:after="20"/>
              <w:ind w:left="567"/>
            </w:pPr>
            <w:r>
              <w:t>________________ ________________</w:t>
            </w:r>
          </w:p>
          <w:p w:rsidR="008D619E" w:rsidRPr="001768A9" w:rsidRDefault="008D619E" w:rsidP="00437B4E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646F7">
            <w:pPr>
              <w:spacing w:before="20" w:after="20"/>
              <w:ind w:left="567"/>
            </w:pPr>
            <w:r w:rsidRPr="001768A9">
              <w:t>«____» ____________ 20</w:t>
            </w:r>
            <w:r>
              <w:t>__</w:t>
            </w:r>
            <w:r w:rsidRPr="001768A9">
              <w:t xml:space="preserve"> г.</w:t>
            </w:r>
          </w:p>
        </w:tc>
      </w:tr>
    </w:tbl>
    <w:p w:rsidR="008D619E" w:rsidRPr="001768A9" w:rsidRDefault="008D619E" w:rsidP="008D619E">
      <w:pPr>
        <w:rPr>
          <w:sz w:val="8"/>
        </w:rPr>
      </w:pPr>
    </w:p>
    <w:p w:rsidR="00C35005" w:rsidRDefault="00C35005" w:rsidP="00C35005">
      <w:pPr>
        <w:jc w:val="center"/>
      </w:pPr>
      <w:r w:rsidRPr="001768A9">
        <w:rPr>
          <w:sz w:val="36"/>
        </w:rPr>
        <w:t>КАЛЕНДАРНО</w:t>
      </w:r>
      <w:r w:rsidR="00EF136A">
        <w:rPr>
          <w:sz w:val="36"/>
        </w:rPr>
        <w:t xml:space="preserve"> </w:t>
      </w:r>
      <w:proofErr w:type="gramStart"/>
      <w:r w:rsidRPr="001768A9">
        <w:rPr>
          <w:sz w:val="36"/>
        </w:rPr>
        <w:t>-Т</w:t>
      </w:r>
      <w:proofErr w:type="gramEnd"/>
      <w:r w:rsidRPr="001768A9">
        <w:rPr>
          <w:sz w:val="36"/>
        </w:rPr>
        <w:t>ЕМАТИЧЕСКИЙ</w:t>
      </w:r>
      <w:r w:rsidR="00EF136A">
        <w:rPr>
          <w:sz w:val="36"/>
        </w:rPr>
        <w:t xml:space="preserve"> </w:t>
      </w:r>
      <w:r w:rsidRPr="001768A9">
        <w:rPr>
          <w:sz w:val="36"/>
        </w:rPr>
        <w:t>ПЛА</w:t>
      </w:r>
      <w:r>
        <w:rPr>
          <w:sz w:val="36"/>
        </w:rPr>
        <w:t>Н</w:t>
      </w:r>
    </w:p>
    <w:p w:rsidR="00CA12EC" w:rsidRPr="0088416E" w:rsidRDefault="0088416E" w:rsidP="00CA12EC">
      <w:pPr>
        <w:pStyle w:val="Bodytext1"/>
        <w:spacing w:line="264" w:lineRule="exact"/>
        <w:ind w:firstLine="0"/>
        <w:rPr>
          <w:b/>
          <w:i/>
          <w:sz w:val="26"/>
          <w:szCs w:val="26"/>
        </w:rPr>
      </w:pPr>
      <w:r w:rsidRPr="0088416E">
        <w:t>"</w:t>
      </w:r>
      <w:r w:rsidR="008F3138">
        <w:t>МДК 2.1</w:t>
      </w:r>
      <w:r w:rsidR="001A436A">
        <w:t>. Методы о</w:t>
      </w:r>
      <w:r w:rsidR="008F3138">
        <w:t>рганизации монтажа ремонта, наладки</w:t>
      </w:r>
      <w:proofErr w:type="gramStart"/>
      <w:r w:rsidR="008F3138">
        <w:t xml:space="preserve"> ,</w:t>
      </w:r>
      <w:proofErr w:type="gramEnd"/>
      <w:r w:rsidR="008F3138">
        <w:t xml:space="preserve"> систем автоматического управления и средств измерений и мехатронных систем</w:t>
      </w:r>
      <w:r w:rsidRPr="0088416E">
        <w:rPr>
          <w:b/>
          <w:spacing w:val="-10"/>
          <w:sz w:val="28"/>
          <w:szCs w:val="28"/>
        </w:rPr>
        <w:t>"</w:t>
      </w:r>
      <w:r w:rsidR="001A436A">
        <w:rPr>
          <w:b/>
          <w:spacing w:val="-10"/>
          <w:sz w:val="28"/>
          <w:szCs w:val="28"/>
        </w:rPr>
        <w:t>.</w:t>
      </w:r>
    </w:p>
    <w:p w:rsidR="00E646F7" w:rsidRPr="00CA12EC" w:rsidRDefault="00E646F7" w:rsidP="00CA12EC">
      <w:pPr>
        <w:pStyle w:val="Bodytext1"/>
        <w:spacing w:line="264" w:lineRule="exact"/>
        <w:ind w:firstLine="0"/>
        <w:rPr>
          <w:sz w:val="28"/>
          <w:szCs w:val="28"/>
        </w:rPr>
      </w:pPr>
      <w:r>
        <w:t>Специальность</w:t>
      </w:r>
      <w:r w:rsidR="00CA12EC">
        <w:t xml:space="preserve"> </w:t>
      </w:r>
      <w:r w:rsidRPr="00CA12EC">
        <w:rPr>
          <w:sz w:val="26"/>
          <w:szCs w:val="26"/>
        </w:rPr>
        <w:t>__</w:t>
      </w:r>
      <w:r w:rsidR="00A108E4" w:rsidRPr="00A108E4">
        <w:rPr>
          <w:u w:val="single"/>
        </w:rPr>
        <w:t>15</w:t>
      </w:r>
      <w:r w:rsidR="00A108E4" w:rsidRPr="00A108E4">
        <w:rPr>
          <w:b/>
          <w:i/>
          <w:sz w:val="26"/>
          <w:szCs w:val="26"/>
          <w:u w:val="single"/>
        </w:rPr>
        <w:t>.0</w:t>
      </w:r>
      <w:r w:rsidR="00304C30">
        <w:rPr>
          <w:b/>
          <w:i/>
          <w:sz w:val="26"/>
          <w:szCs w:val="26"/>
          <w:u w:val="single"/>
        </w:rPr>
        <w:t>2</w:t>
      </w:r>
      <w:r w:rsidR="00A108E4" w:rsidRPr="00A108E4">
        <w:rPr>
          <w:b/>
          <w:i/>
          <w:sz w:val="26"/>
          <w:szCs w:val="26"/>
          <w:u w:val="single"/>
        </w:rPr>
        <w:t>.07</w:t>
      </w:r>
      <w:r w:rsidR="00CA12EC">
        <w:rPr>
          <w:b/>
          <w:i/>
          <w:sz w:val="26"/>
          <w:szCs w:val="26"/>
          <w:u w:val="single"/>
        </w:rPr>
        <w:t>«Автоматизация технологических процессов и производств  по отрас</w:t>
      </w:r>
      <w:r w:rsidR="00446AFC">
        <w:rPr>
          <w:b/>
          <w:i/>
          <w:sz w:val="26"/>
          <w:szCs w:val="26"/>
          <w:u w:val="single"/>
        </w:rPr>
        <w:t>л</w:t>
      </w:r>
      <w:r w:rsidR="00CA12EC">
        <w:rPr>
          <w:b/>
          <w:i/>
          <w:sz w:val="26"/>
          <w:szCs w:val="26"/>
          <w:u w:val="single"/>
        </w:rPr>
        <w:t>ям».</w:t>
      </w:r>
    </w:p>
    <w:p w:rsidR="00A108E4" w:rsidRDefault="00E646F7" w:rsidP="00A108E4">
      <w:pPr>
        <w:jc w:val="both"/>
      </w:pPr>
      <w:r w:rsidRPr="001768A9">
        <w:t xml:space="preserve">Преподаватель </w:t>
      </w:r>
      <w:r w:rsidR="00CA12EC">
        <w:t xml:space="preserve">  </w:t>
      </w:r>
      <w:r w:rsidR="00A108E4" w:rsidRPr="00A108E4">
        <w:rPr>
          <w:u w:val="single"/>
        </w:rPr>
        <w:t xml:space="preserve"> Храмов Александр Алексеевич </w:t>
      </w:r>
      <w:r w:rsidR="00A108E4">
        <w:t>/_____________</w:t>
      </w:r>
    </w:p>
    <w:p w:rsidR="00E646F7" w:rsidRDefault="00A108E4" w:rsidP="00E646F7">
      <w:pPr>
        <w:rPr>
          <w:sz w:val="26"/>
          <w:szCs w:val="26"/>
        </w:rPr>
      </w:pPr>
      <w:r>
        <w:t xml:space="preserve">                             </w:t>
      </w:r>
      <w:r w:rsidR="00E646F7" w:rsidRPr="001768A9">
        <w:rPr>
          <w:i/>
          <w:iCs/>
          <w:sz w:val="16"/>
        </w:rPr>
        <w:t>фамилия, имя, отчество</w:t>
      </w:r>
      <w:r w:rsidR="00E646F7">
        <w:rPr>
          <w:i/>
          <w:iCs/>
          <w:sz w:val="16"/>
        </w:rPr>
        <w:t xml:space="preserve">, </w:t>
      </w:r>
      <w:r w:rsidR="005A1F58">
        <w:rPr>
          <w:i/>
          <w:iCs/>
          <w:sz w:val="16"/>
        </w:rPr>
        <w:t>/</w:t>
      </w:r>
      <w:r w:rsidR="00E646F7">
        <w:rPr>
          <w:i/>
          <w:iCs/>
          <w:sz w:val="16"/>
        </w:rPr>
        <w:t>подпись</w:t>
      </w:r>
    </w:p>
    <w:p w:rsidR="00C35005" w:rsidRDefault="00C73BB6" w:rsidP="00E646F7">
      <w:pPr>
        <w:pBdr>
          <w:between w:val="single" w:sz="4" w:space="1" w:color="auto"/>
        </w:pBdr>
      </w:pPr>
      <w:r w:rsidRPr="00C73BB6">
        <w:t>К</w:t>
      </w:r>
      <w:r w:rsidR="008D619E" w:rsidRPr="00C73BB6">
        <w:t xml:space="preserve">алендарно-тематический план составлен на основе рабочей программы, утвержденной заместителем директора по учебной работе </w:t>
      </w:r>
      <w:r w:rsidR="00B94F5A">
        <w:t xml:space="preserve">Н.Н. </w:t>
      </w:r>
      <w:proofErr w:type="spellStart"/>
      <w:r w:rsidR="00B94F5A">
        <w:t>Ковзелем</w:t>
      </w:r>
      <w:proofErr w:type="spellEnd"/>
    </w:p>
    <w:p w:rsidR="00844940" w:rsidRPr="00C73BB6" w:rsidRDefault="00844940" w:rsidP="00E646F7">
      <w:pPr>
        <w:pBdr>
          <w:between w:val="single" w:sz="4" w:space="1" w:color="auto"/>
        </w:pBdr>
      </w:pPr>
    </w:p>
    <w:tbl>
      <w:tblPr>
        <w:tblW w:w="15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40"/>
        <w:gridCol w:w="1255"/>
        <w:gridCol w:w="1719"/>
        <w:gridCol w:w="1791"/>
        <w:gridCol w:w="1688"/>
        <w:gridCol w:w="1482"/>
        <w:gridCol w:w="1449"/>
        <w:gridCol w:w="1412"/>
        <w:gridCol w:w="1590"/>
        <w:gridCol w:w="1850"/>
      </w:tblGrid>
      <w:tr w:rsidR="00844940" w:rsidTr="00D9054A">
        <w:trPr>
          <w:trHeight w:val="361"/>
        </w:trPr>
        <w:tc>
          <w:tcPr>
            <w:tcW w:w="1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Курс</w:t>
            </w:r>
          </w:p>
        </w:tc>
        <w:tc>
          <w:tcPr>
            <w:tcW w:w="12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Семестр</w:t>
            </w:r>
          </w:p>
        </w:tc>
        <w:tc>
          <w:tcPr>
            <w:tcW w:w="17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Максимальная </w:t>
            </w:r>
          </w:p>
          <w:p w:rsidR="00844940" w:rsidRDefault="00844940" w:rsidP="00437B4E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нагрузка (час)</w:t>
            </w:r>
          </w:p>
        </w:tc>
        <w:tc>
          <w:tcPr>
            <w:tcW w:w="17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E476A3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Самостоятельная (внеаудиторная</w:t>
            </w:r>
            <w:r w:rsidR="00844940">
              <w:rPr>
                <w:sz w:val="20"/>
                <w:szCs w:val="20"/>
              </w:rPr>
              <w:t>) нагрузка (час)</w:t>
            </w:r>
          </w:p>
        </w:tc>
        <w:tc>
          <w:tcPr>
            <w:tcW w:w="16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2D1C05" w:rsidP="002D1C0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А</w:t>
            </w:r>
            <w:r w:rsidR="00844940">
              <w:rPr>
                <w:sz w:val="20"/>
                <w:szCs w:val="20"/>
              </w:rPr>
              <w:t>удиторная учебная нагрузка (час)</w:t>
            </w:r>
          </w:p>
        </w:tc>
        <w:tc>
          <w:tcPr>
            <w:tcW w:w="5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Pr="00C64F11" w:rsidRDefault="00844940" w:rsidP="00B94F5A">
            <w:pPr>
              <w:jc w:val="center"/>
              <w:rPr>
                <w:b/>
                <w:lang w:eastAsia="en-US"/>
              </w:rPr>
            </w:pPr>
            <w:r w:rsidRPr="00C64F11">
              <w:rPr>
                <w:b/>
                <w:sz w:val="20"/>
                <w:szCs w:val="20"/>
              </w:rPr>
              <w:t>В том числе</w:t>
            </w:r>
          </w:p>
        </w:tc>
        <w:tc>
          <w:tcPr>
            <w:tcW w:w="1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Форма промежуточной аттестации</w:t>
            </w:r>
          </w:p>
        </w:tc>
      </w:tr>
      <w:tr w:rsidR="00844940" w:rsidTr="00D9054A">
        <w:trPr>
          <w:trHeight w:val="77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2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6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D9054A" w:rsidP="00D9054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Теоретические з</w:t>
            </w:r>
            <w:r w:rsidR="00844940">
              <w:rPr>
                <w:sz w:val="20"/>
                <w:szCs w:val="20"/>
              </w:rPr>
              <w:t>анятия на урока</w:t>
            </w:r>
            <w:proofErr w:type="gramStart"/>
            <w:r w:rsidR="00844940">
              <w:rPr>
                <w:sz w:val="20"/>
                <w:szCs w:val="20"/>
              </w:rPr>
              <w:t>х(</w:t>
            </w:r>
            <w:proofErr w:type="gramEnd"/>
            <w:r w:rsidR="00844940">
              <w:rPr>
                <w:sz w:val="20"/>
                <w:szCs w:val="20"/>
              </w:rPr>
              <w:t>час)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Лабораторные работы (час)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Практические занятия (час)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Курсовое проектирование (час)</w:t>
            </w:r>
          </w:p>
        </w:tc>
        <w:tc>
          <w:tcPr>
            <w:tcW w:w="1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B94F5A">
            <w:pPr>
              <w:rPr>
                <w:sz w:val="20"/>
                <w:szCs w:val="20"/>
                <w:lang w:eastAsia="en-US"/>
              </w:rPr>
            </w:pPr>
          </w:p>
        </w:tc>
      </w:tr>
      <w:tr w:rsidR="00844940" w:rsidTr="00D9054A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8F3138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304C30" w:rsidP="00437B4E">
            <w:pPr>
              <w:rPr>
                <w:lang w:eastAsia="en-US"/>
              </w:rPr>
            </w:pPr>
            <w:r w:rsidRPr="00A77EDA">
              <w:rPr>
                <w:lang w:eastAsia="en-US"/>
              </w:rPr>
              <w:t>5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8F3138" w:rsidP="00DB4312">
            <w:pPr>
              <w:rPr>
                <w:lang w:eastAsia="en-US"/>
              </w:rPr>
            </w:pPr>
            <w:r>
              <w:rPr>
                <w:lang w:eastAsia="en-US"/>
              </w:rPr>
              <w:t>72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8F3138" w:rsidP="00DB4312">
            <w:pPr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8F3138" w:rsidP="00A108E4">
            <w:pPr>
              <w:rPr>
                <w:lang w:eastAsia="en-US"/>
              </w:rPr>
            </w:pPr>
            <w:r>
              <w:rPr>
                <w:lang w:eastAsia="en-US"/>
              </w:rPr>
              <w:t>48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8F3138" w:rsidP="00304C30">
            <w:pPr>
              <w:rPr>
                <w:lang w:eastAsia="en-US"/>
              </w:rPr>
            </w:pPr>
            <w:r>
              <w:rPr>
                <w:lang w:eastAsia="en-US"/>
              </w:rPr>
              <w:t>26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8F3138" w:rsidP="00A108E4">
            <w:pPr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Pr="00A77EDA" w:rsidRDefault="00844940" w:rsidP="00437B4E">
            <w:pPr>
              <w:rPr>
                <w:lang w:eastAsia="en-US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  <w:tr w:rsidR="00844940" w:rsidTr="00D9054A"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F3138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F3138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F3138" w:rsidP="008F4B3E">
            <w:pPr>
              <w:rPr>
                <w:lang w:eastAsia="en-US"/>
              </w:rPr>
            </w:pPr>
            <w:r>
              <w:rPr>
                <w:lang w:eastAsia="en-US"/>
              </w:rPr>
              <w:t>8</w:t>
            </w:r>
            <w:r w:rsidR="008F4B3E">
              <w:rPr>
                <w:lang w:eastAsia="en-US"/>
              </w:rPr>
              <w:t>1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F4B3E" w:rsidP="008F3138">
            <w:pPr>
              <w:rPr>
                <w:lang w:eastAsia="en-US"/>
              </w:rPr>
            </w:pPr>
            <w:r>
              <w:rPr>
                <w:lang w:eastAsia="en-US"/>
              </w:rPr>
              <w:t>27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F4B3E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5</w:t>
            </w:r>
            <w:r w:rsidR="008F3138">
              <w:rPr>
                <w:lang w:eastAsia="en-US"/>
              </w:rPr>
              <w:t>4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F3138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26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F3138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F4B3E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F4B3E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Экзамен</w:t>
            </w:r>
          </w:p>
        </w:tc>
      </w:tr>
      <w:tr w:rsidR="00844940" w:rsidTr="00D9054A">
        <w:tc>
          <w:tcPr>
            <w:tcW w:w="2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437B4E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Всего по дисциплине</w:t>
            </w:r>
            <w:r w:rsidR="00E476A3">
              <w:rPr>
                <w:sz w:val="20"/>
                <w:szCs w:val="20"/>
              </w:rPr>
              <w:t xml:space="preserve"> / МДК</w:t>
            </w:r>
            <w:r w:rsidR="00B94F5A">
              <w:rPr>
                <w:sz w:val="20"/>
                <w:szCs w:val="20"/>
              </w:rPr>
              <w:t xml:space="preserve"> (час)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F3138" w:rsidP="008F4B3E">
            <w:pPr>
              <w:rPr>
                <w:lang w:eastAsia="en-US"/>
              </w:rPr>
            </w:pPr>
            <w:r>
              <w:rPr>
                <w:lang w:eastAsia="en-US"/>
              </w:rPr>
              <w:t>15</w:t>
            </w:r>
            <w:r w:rsidR="008F4B3E">
              <w:rPr>
                <w:lang w:eastAsia="en-US"/>
              </w:rPr>
              <w:t>3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F4B3E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51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F4B3E" w:rsidP="007864E8">
            <w:pPr>
              <w:rPr>
                <w:lang w:eastAsia="en-US"/>
              </w:rPr>
            </w:pPr>
            <w:r>
              <w:rPr>
                <w:lang w:eastAsia="en-US"/>
              </w:rPr>
              <w:t>10</w:t>
            </w:r>
            <w:r w:rsidR="008F3138">
              <w:rPr>
                <w:lang w:eastAsia="en-US"/>
              </w:rPr>
              <w:t>2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6B59A7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52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DCD" w:rsidRDefault="006B59A7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F4B3E" w:rsidP="00437B4E">
            <w:pPr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4940" w:rsidRDefault="00844940" w:rsidP="00437B4E">
            <w:pPr>
              <w:rPr>
                <w:lang w:eastAsia="en-US"/>
              </w:rPr>
            </w:pPr>
          </w:p>
        </w:tc>
      </w:tr>
    </w:tbl>
    <w:tbl>
      <w:tblPr>
        <w:tblpPr w:leftFromText="180" w:rightFromText="180" w:vertAnchor="text" w:horzAnchor="margin" w:tblpY="75"/>
        <w:tblW w:w="15309" w:type="dxa"/>
        <w:tblLook w:val="0000"/>
      </w:tblPr>
      <w:tblGrid>
        <w:gridCol w:w="5103"/>
        <w:gridCol w:w="5103"/>
        <w:gridCol w:w="5103"/>
      </w:tblGrid>
      <w:tr w:rsidR="00AC4684" w:rsidRPr="001768A9" w:rsidTr="00AC4684">
        <w:trPr>
          <w:cantSplit/>
          <w:trHeight w:val="396"/>
        </w:trPr>
        <w:tc>
          <w:tcPr>
            <w:tcW w:w="5103" w:type="dxa"/>
            <w:vMerge w:val="restart"/>
          </w:tcPr>
          <w:p w:rsidR="00AC4684" w:rsidRPr="00F66A84" w:rsidRDefault="00AC4684" w:rsidP="00AC4684">
            <w:pPr>
              <w:jc w:val="center"/>
              <w:rPr>
                <w:b/>
              </w:rPr>
            </w:pPr>
            <w:r>
              <w:rPr>
                <w:b/>
              </w:rPr>
              <w:t>на 2019</w:t>
            </w:r>
            <w:r w:rsidRPr="00F66A84">
              <w:rPr>
                <w:b/>
              </w:rPr>
              <w:t xml:space="preserve"> / 20</w:t>
            </w:r>
            <w:r>
              <w:rPr>
                <w:b/>
              </w:rPr>
              <w:t>20</w:t>
            </w:r>
            <w:r w:rsidRPr="00F66A84">
              <w:rPr>
                <w:b/>
              </w:rPr>
              <w:t xml:space="preserve"> учебный год</w:t>
            </w:r>
          </w:p>
          <w:p w:rsidR="00AC4684" w:rsidRPr="001768A9" w:rsidRDefault="00AC4684" w:rsidP="00AC4684">
            <w:pPr>
              <w:spacing w:before="120"/>
            </w:pPr>
            <w:r w:rsidRPr="001768A9">
              <w:t>для</w:t>
            </w:r>
            <w:r>
              <w:t xml:space="preserve"> групп</w:t>
            </w:r>
            <w:r>
              <w:rPr>
                <w:b/>
              </w:rPr>
              <w:t>___ТА-51,ТА-61</w:t>
            </w:r>
          </w:p>
          <w:p w:rsidR="00AC4684" w:rsidRDefault="00AC4684" w:rsidP="00AC4684">
            <w:pPr>
              <w:spacing w:before="120"/>
            </w:pPr>
            <w:r>
              <w:t xml:space="preserve">КТП </w:t>
            </w:r>
            <w:proofErr w:type="gramStart"/>
            <w:r>
              <w:t>р</w:t>
            </w:r>
            <w:r w:rsidRPr="001768A9">
              <w:t>ассмотрен</w:t>
            </w:r>
            <w:proofErr w:type="gramEnd"/>
            <w:r w:rsidRPr="001768A9">
              <w:t xml:space="preserve"> на заседании </w:t>
            </w:r>
            <w:r>
              <w:t>ПЦ</w:t>
            </w:r>
            <w:r w:rsidRPr="001768A9">
              <w:t xml:space="preserve">К </w:t>
            </w:r>
          </w:p>
          <w:p w:rsidR="00AC4684" w:rsidRDefault="00AC4684" w:rsidP="00AC4684">
            <w:pPr>
              <w:spacing w:before="120"/>
            </w:pPr>
          </w:p>
          <w:p w:rsidR="00AC4684" w:rsidRPr="001768A9" w:rsidRDefault="00AC4684" w:rsidP="00AC4684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>
              <w:rPr>
                <w:i/>
              </w:rPr>
              <w:t>18</w:t>
            </w:r>
            <w:r w:rsidRPr="00F66A84">
              <w:rPr>
                <w:i/>
              </w:rPr>
              <w:t xml:space="preserve"> г.</w:t>
            </w:r>
          </w:p>
          <w:p w:rsidR="00AC4684" w:rsidRDefault="00AC4684" w:rsidP="00AC4684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____________</w:t>
            </w:r>
          </w:p>
          <w:p w:rsidR="00AC4684" w:rsidRDefault="00AC4684" w:rsidP="00AC4684">
            <w:pPr>
              <w:jc w:val="center"/>
              <w:rPr>
                <w:sz w:val="18"/>
              </w:rPr>
            </w:pPr>
            <w:r w:rsidRPr="001768A9">
              <w:rPr>
                <w:sz w:val="18"/>
              </w:rPr>
              <w:t>Подпись</w:t>
            </w:r>
          </w:p>
          <w:p w:rsidR="00AC4684" w:rsidRDefault="00AC4684" w:rsidP="00AC4684">
            <w:pPr>
              <w:jc w:val="center"/>
              <w:rPr>
                <w:sz w:val="18"/>
              </w:rPr>
            </w:pPr>
          </w:p>
          <w:p w:rsidR="00AC4684" w:rsidRDefault="00AC4684" w:rsidP="00AC4684">
            <w:pPr>
              <w:jc w:val="center"/>
              <w:rPr>
                <w:sz w:val="18"/>
              </w:rPr>
            </w:pPr>
          </w:p>
          <w:p w:rsidR="00AC4684" w:rsidRPr="001768A9" w:rsidRDefault="00AC4684" w:rsidP="00AC4684">
            <w:pPr>
              <w:jc w:val="center"/>
            </w:pPr>
          </w:p>
        </w:tc>
        <w:tc>
          <w:tcPr>
            <w:tcW w:w="5103" w:type="dxa"/>
            <w:vMerge w:val="restart"/>
          </w:tcPr>
          <w:p w:rsidR="00AC4684" w:rsidRPr="00F66A84" w:rsidRDefault="00AC4684" w:rsidP="00AC4684">
            <w:pPr>
              <w:jc w:val="center"/>
              <w:rPr>
                <w:b/>
              </w:rPr>
            </w:pPr>
            <w:r>
              <w:rPr>
                <w:b/>
              </w:rPr>
              <w:t>на 2020</w:t>
            </w:r>
            <w:r w:rsidRPr="00F66A84">
              <w:rPr>
                <w:b/>
              </w:rPr>
              <w:t xml:space="preserve"> / 20</w:t>
            </w:r>
            <w:r>
              <w:rPr>
                <w:b/>
              </w:rPr>
              <w:t>21</w:t>
            </w:r>
            <w:r w:rsidRPr="00F66A84">
              <w:rPr>
                <w:b/>
              </w:rPr>
              <w:t xml:space="preserve"> учебный год</w:t>
            </w:r>
          </w:p>
          <w:p w:rsidR="00AC4684" w:rsidRDefault="00AC4684" w:rsidP="00AC4684">
            <w:pPr>
              <w:spacing w:before="120"/>
              <w:rPr>
                <w:b/>
              </w:rPr>
            </w:pPr>
            <w:r w:rsidRPr="001768A9">
              <w:t>для</w:t>
            </w:r>
            <w:r>
              <w:t xml:space="preserve"> групп</w:t>
            </w:r>
            <w:r>
              <w:rPr>
                <w:b/>
              </w:rPr>
              <w:t>_____________________</w:t>
            </w:r>
          </w:p>
          <w:p w:rsidR="00AC4684" w:rsidRDefault="00AC4684" w:rsidP="00AC4684">
            <w:pPr>
              <w:spacing w:before="120"/>
            </w:pPr>
            <w:r>
              <w:t xml:space="preserve"> КТП </w:t>
            </w:r>
            <w:proofErr w:type="gramStart"/>
            <w:r>
              <w:t>р</w:t>
            </w:r>
            <w:r w:rsidRPr="001768A9">
              <w:t>ассмотрен</w:t>
            </w:r>
            <w:proofErr w:type="gramEnd"/>
            <w:r w:rsidRPr="001768A9">
              <w:t xml:space="preserve"> на заседании </w:t>
            </w:r>
            <w:r>
              <w:t>ПЦ</w:t>
            </w:r>
            <w:r w:rsidRPr="001768A9">
              <w:t xml:space="preserve">К </w:t>
            </w:r>
          </w:p>
          <w:p w:rsidR="00AC4684" w:rsidRDefault="00AC4684" w:rsidP="00AC4684">
            <w:pPr>
              <w:spacing w:before="120"/>
            </w:pPr>
          </w:p>
          <w:p w:rsidR="00AC4684" w:rsidRPr="001768A9" w:rsidRDefault="00AC4684" w:rsidP="00AC4684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>
              <w:rPr>
                <w:i/>
              </w:rPr>
              <w:t>__</w:t>
            </w:r>
            <w:r w:rsidRPr="00F66A84">
              <w:rPr>
                <w:i/>
              </w:rPr>
              <w:t xml:space="preserve"> г.</w:t>
            </w:r>
          </w:p>
          <w:p w:rsidR="00AC4684" w:rsidRDefault="00AC4684" w:rsidP="00AC4684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____________</w:t>
            </w:r>
          </w:p>
          <w:p w:rsidR="00AC4684" w:rsidRPr="001768A9" w:rsidRDefault="00AC4684" w:rsidP="00AC4684">
            <w:pPr>
              <w:jc w:val="center"/>
            </w:pPr>
            <w:r w:rsidRPr="001768A9">
              <w:rPr>
                <w:sz w:val="18"/>
              </w:rPr>
              <w:t>подпись</w:t>
            </w:r>
          </w:p>
        </w:tc>
        <w:tc>
          <w:tcPr>
            <w:tcW w:w="5103" w:type="dxa"/>
            <w:vMerge w:val="restart"/>
          </w:tcPr>
          <w:p w:rsidR="00AC4684" w:rsidRPr="00F66A84" w:rsidRDefault="00AC4684" w:rsidP="00AC4684">
            <w:pPr>
              <w:jc w:val="center"/>
              <w:rPr>
                <w:b/>
              </w:rPr>
            </w:pPr>
            <w:r>
              <w:rPr>
                <w:b/>
              </w:rPr>
              <w:t>на 2021</w:t>
            </w:r>
            <w:r w:rsidRPr="00F66A84">
              <w:rPr>
                <w:b/>
              </w:rPr>
              <w:t xml:space="preserve"> / 20</w:t>
            </w:r>
            <w:r>
              <w:rPr>
                <w:b/>
              </w:rPr>
              <w:t>22</w:t>
            </w:r>
            <w:r w:rsidRPr="00F66A84">
              <w:rPr>
                <w:b/>
              </w:rPr>
              <w:t xml:space="preserve"> учебный год</w:t>
            </w:r>
          </w:p>
          <w:p w:rsidR="00AC4684" w:rsidRDefault="00AC4684" w:rsidP="00AC4684">
            <w:pPr>
              <w:spacing w:before="120"/>
              <w:rPr>
                <w:b/>
              </w:rPr>
            </w:pPr>
            <w:r w:rsidRPr="001768A9">
              <w:t>для</w:t>
            </w:r>
            <w:r>
              <w:t xml:space="preserve"> групп</w:t>
            </w:r>
            <w:r>
              <w:rPr>
                <w:b/>
              </w:rPr>
              <w:t>__________________</w:t>
            </w:r>
          </w:p>
          <w:p w:rsidR="00AC4684" w:rsidRDefault="00AC4684" w:rsidP="00AC4684">
            <w:pPr>
              <w:spacing w:before="120"/>
            </w:pPr>
            <w:r>
              <w:t xml:space="preserve">КТП </w:t>
            </w:r>
            <w:proofErr w:type="gramStart"/>
            <w:r>
              <w:t>р</w:t>
            </w:r>
            <w:r w:rsidRPr="001768A9">
              <w:t>ассмотрен</w:t>
            </w:r>
            <w:proofErr w:type="gramEnd"/>
            <w:r w:rsidRPr="001768A9">
              <w:t xml:space="preserve"> на заседании </w:t>
            </w:r>
            <w:r>
              <w:t>ПЦ</w:t>
            </w:r>
            <w:r w:rsidRPr="001768A9">
              <w:t xml:space="preserve">К </w:t>
            </w:r>
          </w:p>
          <w:p w:rsidR="00AC4684" w:rsidRDefault="00AC4684" w:rsidP="00AC4684">
            <w:pPr>
              <w:spacing w:before="120"/>
            </w:pPr>
          </w:p>
          <w:p w:rsidR="00AC4684" w:rsidRPr="001768A9" w:rsidRDefault="00AC4684" w:rsidP="00AC4684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>
              <w:rPr>
                <w:i/>
              </w:rPr>
              <w:t>__</w:t>
            </w:r>
            <w:r w:rsidRPr="00F66A84">
              <w:rPr>
                <w:i/>
              </w:rPr>
              <w:t xml:space="preserve"> г.</w:t>
            </w:r>
          </w:p>
          <w:p w:rsidR="00AC4684" w:rsidRDefault="00AC4684" w:rsidP="00AC4684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____________</w:t>
            </w:r>
          </w:p>
          <w:p w:rsidR="00AC4684" w:rsidRPr="001768A9" w:rsidRDefault="00AC4684" w:rsidP="00AC4684">
            <w:pPr>
              <w:jc w:val="center"/>
            </w:pPr>
            <w:r w:rsidRPr="001768A9">
              <w:rPr>
                <w:sz w:val="18"/>
              </w:rPr>
              <w:t>Подпись</w:t>
            </w:r>
          </w:p>
        </w:tc>
      </w:tr>
      <w:tr w:rsidR="00AC4684" w:rsidRPr="001768A9" w:rsidTr="00AC4684">
        <w:trPr>
          <w:cantSplit/>
          <w:trHeight w:val="276"/>
        </w:trPr>
        <w:tc>
          <w:tcPr>
            <w:tcW w:w="5103" w:type="dxa"/>
            <w:vMerge/>
          </w:tcPr>
          <w:p w:rsidR="00AC4684" w:rsidRPr="001768A9" w:rsidRDefault="00AC4684" w:rsidP="00AC4684">
            <w:pPr>
              <w:jc w:val="center"/>
            </w:pPr>
          </w:p>
        </w:tc>
        <w:tc>
          <w:tcPr>
            <w:tcW w:w="5103" w:type="dxa"/>
            <w:vMerge/>
          </w:tcPr>
          <w:p w:rsidR="00AC4684" w:rsidRPr="001768A9" w:rsidRDefault="00AC4684" w:rsidP="00AC4684">
            <w:pPr>
              <w:jc w:val="center"/>
            </w:pPr>
          </w:p>
        </w:tc>
        <w:tc>
          <w:tcPr>
            <w:tcW w:w="5103" w:type="dxa"/>
            <w:vMerge/>
          </w:tcPr>
          <w:p w:rsidR="00AC4684" w:rsidRPr="001768A9" w:rsidRDefault="00AC4684" w:rsidP="00AC4684">
            <w:pPr>
              <w:jc w:val="center"/>
            </w:pPr>
          </w:p>
        </w:tc>
      </w:tr>
      <w:tr w:rsidR="00AC4684" w:rsidRPr="001768A9" w:rsidTr="00AC4684">
        <w:trPr>
          <w:cantSplit/>
          <w:trHeight w:val="276"/>
        </w:trPr>
        <w:tc>
          <w:tcPr>
            <w:tcW w:w="5103" w:type="dxa"/>
            <w:vMerge/>
          </w:tcPr>
          <w:p w:rsidR="00AC4684" w:rsidRPr="001768A9" w:rsidRDefault="00AC4684" w:rsidP="00AC4684">
            <w:pPr>
              <w:jc w:val="center"/>
            </w:pPr>
          </w:p>
        </w:tc>
        <w:tc>
          <w:tcPr>
            <w:tcW w:w="5103" w:type="dxa"/>
            <w:vMerge/>
          </w:tcPr>
          <w:p w:rsidR="00AC4684" w:rsidRPr="001768A9" w:rsidRDefault="00AC4684" w:rsidP="00AC4684">
            <w:pPr>
              <w:jc w:val="center"/>
            </w:pPr>
          </w:p>
        </w:tc>
        <w:tc>
          <w:tcPr>
            <w:tcW w:w="5103" w:type="dxa"/>
            <w:vMerge/>
          </w:tcPr>
          <w:p w:rsidR="00AC4684" w:rsidRPr="001768A9" w:rsidRDefault="00AC4684" w:rsidP="00AC4684">
            <w:pPr>
              <w:jc w:val="center"/>
            </w:pPr>
          </w:p>
        </w:tc>
      </w:tr>
    </w:tbl>
    <w:p w:rsidR="00844940" w:rsidRDefault="00844940" w:rsidP="008D619E">
      <w:pPr>
        <w:ind w:firstLine="709"/>
        <w:jc w:val="both"/>
      </w:pPr>
    </w:p>
    <w:tbl>
      <w:tblPr>
        <w:tblpPr w:leftFromText="180" w:rightFromText="180" w:vertAnchor="page" w:horzAnchor="margin" w:tblpY="496"/>
        <w:tblW w:w="1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378"/>
        <w:gridCol w:w="1418"/>
        <w:gridCol w:w="992"/>
        <w:gridCol w:w="1276"/>
        <w:gridCol w:w="2410"/>
        <w:gridCol w:w="2673"/>
      </w:tblGrid>
      <w:tr w:rsidR="00BD3BF6" w:rsidRPr="001768A9" w:rsidTr="00A96600">
        <w:trPr>
          <w:cantSplit/>
          <w:trHeight w:val="267"/>
        </w:trPr>
        <w:tc>
          <w:tcPr>
            <w:tcW w:w="534" w:type="dxa"/>
            <w:vMerge w:val="restart"/>
            <w:vAlign w:val="center"/>
          </w:tcPr>
          <w:p w:rsidR="00BD3BF6" w:rsidRDefault="00BD3BF6" w:rsidP="00750955">
            <w:pPr>
              <w:ind w:right="-142" w:hanging="175"/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lastRenderedPageBreak/>
              <w:t>№</w:t>
            </w:r>
          </w:p>
          <w:p w:rsidR="00BD3BF6" w:rsidRDefault="00BD3BF6" w:rsidP="00750955">
            <w:pPr>
              <w:ind w:right="-142" w:hanging="175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</w:t>
            </w:r>
            <w:r w:rsidRPr="001768A9">
              <w:rPr>
                <w:sz w:val="20"/>
                <w:szCs w:val="20"/>
              </w:rPr>
              <w:t>аня</w:t>
            </w:r>
            <w:proofErr w:type="spellEnd"/>
          </w:p>
          <w:p w:rsidR="00BD3BF6" w:rsidRPr="001768A9" w:rsidRDefault="00BD3BF6" w:rsidP="00750955">
            <w:pPr>
              <w:ind w:right="-142" w:hanging="175"/>
              <w:jc w:val="center"/>
              <w:rPr>
                <w:sz w:val="20"/>
                <w:szCs w:val="20"/>
              </w:rPr>
            </w:pPr>
            <w:proofErr w:type="spellStart"/>
            <w:r w:rsidRPr="001768A9">
              <w:rPr>
                <w:sz w:val="20"/>
                <w:szCs w:val="20"/>
              </w:rPr>
              <w:t>тия</w:t>
            </w:r>
            <w:proofErr w:type="spellEnd"/>
          </w:p>
        </w:tc>
        <w:tc>
          <w:tcPr>
            <w:tcW w:w="6378" w:type="dxa"/>
            <w:vMerge w:val="restart"/>
            <w:vAlign w:val="center"/>
          </w:tcPr>
          <w:p w:rsidR="00BD3BF6" w:rsidRPr="00BD3BF6" w:rsidRDefault="00BD3BF6" w:rsidP="00750955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Наименование разделов  и  тем занятий</w:t>
            </w:r>
          </w:p>
        </w:tc>
        <w:tc>
          <w:tcPr>
            <w:tcW w:w="2410" w:type="dxa"/>
            <w:gridSpan w:val="2"/>
          </w:tcPr>
          <w:p w:rsidR="00BD3BF6" w:rsidRPr="00BD3BF6" w:rsidRDefault="00BD3BF6" w:rsidP="00750955">
            <w:pPr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Количество часов</w:t>
            </w:r>
          </w:p>
        </w:tc>
        <w:tc>
          <w:tcPr>
            <w:tcW w:w="1276" w:type="dxa"/>
            <w:vMerge w:val="restart"/>
            <w:vAlign w:val="center"/>
          </w:tcPr>
          <w:p w:rsidR="00BD3BF6" w:rsidRPr="00BD3BF6" w:rsidRDefault="00BD3BF6" w:rsidP="00750955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Тип занятия</w:t>
            </w:r>
          </w:p>
        </w:tc>
        <w:tc>
          <w:tcPr>
            <w:tcW w:w="2410" w:type="dxa"/>
            <w:vMerge w:val="restart"/>
            <w:vAlign w:val="center"/>
          </w:tcPr>
          <w:p w:rsidR="00BD3BF6" w:rsidRPr="00BD3BF6" w:rsidRDefault="00BD3BF6" w:rsidP="00750955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Образовательные результаты</w:t>
            </w:r>
          </w:p>
        </w:tc>
        <w:tc>
          <w:tcPr>
            <w:tcW w:w="2673" w:type="dxa"/>
            <w:vMerge w:val="restart"/>
            <w:vAlign w:val="center"/>
          </w:tcPr>
          <w:p w:rsidR="00BD3BF6" w:rsidRPr="00BD3BF6" w:rsidRDefault="00BD3BF6" w:rsidP="00750955">
            <w:pPr>
              <w:jc w:val="center"/>
              <w:rPr>
                <w:sz w:val="28"/>
                <w:szCs w:val="20"/>
              </w:rPr>
            </w:pPr>
            <w:r w:rsidRPr="00BD3BF6">
              <w:rPr>
                <w:sz w:val="28"/>
                <w:szCs w:val="20"/>
              </w:rPr>
              <w:t>Задания для самостоятельной (внеаудиторной) работы студентов</w:t>
            </w:r>
          </w:p>
        </w:tc>
      </w:tr>
      <w:tr w:rsidR="00BD3BF6" w:rsidRPr="001768A9" w:rsidTr="00A96600">
        <w:trPr>
          <w:cantSplit/>
          <w:trHeight w:val="853"/>
        </w:trPr>
        <w:tc>
          <w:tcPr>
            <w:tcW w:w="534" w:type="dxa"/>
            <w:vMerge/>
            <w:textDirection w:val="btLr"/>
            <w:vAlign w:val="center"/>
          </w:tcPr>
          <w:p w:rsidR="00BD3BF6" w:rsidRPr="001768A9" w:rsidRDefault="00BD3BF6" w:rsidP="00750955">
            <w:pPr>
              <w:ind w:hanging="175"/>
              <w:jc w:val="center"/>
              <w:rPr>
                <w:sz w:val="20"/>
                <w:szCs w:val="20"/>
              </w:rPr>
            </w:pPr>
          </w:p>
        </w:tc>
        <w:tc>
          <w:tcPr>
            <w:tcW w:w="6378" w:type="dxa"/>
            <w:vMerge/>
            <w:vAlign w:val="center"/>
          </w:tcPr>
          <w:p w:rsidR="00BD3BF6" w:rsidRPr="001768A9" w:rsidRDefault="00BD3BF6" w:rsidP="00750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BD3BF6" w:rsidRPr="0038689F" w:rsidRDefault="00BD3BF6" w:rsidP="00750955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Аудиторных занятий</w:t>
            </w:r>
          </w:p>
        </w:tc>
        <w:tc>
          <w:tcPr>
            <w:tcW w:w="992" w:type="dxa"/>
          </w:tcPr>
          <w:p w:rsidR="00BD3BF6" w:rsidRPr="0038689F" w:rsidRDefault="00BD3BF6" w:rsidP="00750955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Внеаудиторной работы</w:t>
            </w:r>
          </w:p>
        </w:tc>
        <w:tc>
          <w:tcPr>
            <w:tcW w:w="1276" w:type="dxa"/>
            <w:vMerge/>
            <w:vAlign w:val="center"/>
          </w:tcPr>
          <w:p w:rsidR="00BD3BF6" w:rsidRPr="001768A9" w:rsidRDefault="00BD3BF6" w:rsidP="00750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vAlign w:val="center"/>
          </w:tcPr>
          <w:p w:rsidR="00BD3BF6" w:rsidRPr="00A5587E" w:rsidRDefault="00BD3BF6" w:rsidP="00750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73" w:type="dxa"/>
            <w:vMerge/>
            <w:vAlign w:val="center"/>
          </w:tcPr>
          <w:p w:rsidR="00BD3BF6" w:rsidRPr="001768A9" w:rsidRDefault="00BD3BF6" w:rsidP="00750955">
            <w:pPr>
              <w:jc w:val="center"/>
              <w:rPr>
                <w:sz w:val="20"/>
                <w:szCs w:val="20"/>
              </w:rPr>
            </w:pPr>
          </w:p>
        </w:tc>
      </w:tr>
      <w:tr w:rsidR="00BD3BF6" w:rsidRPr="006F25E9" w:rsidTr="00A96600">
        <w:trPr>
          <w:cantSplit/>
          <w:trHeight w:val="195"/>
        </w:trPr>
        <w:tc>
          <w:tcPr>
            <w:tcW w:w="534" w:type="dxa"/>
            <w:vAlign w:val="center"/>
          </w:tcPr>
          <w:p w:rsidR="00BD3BF6" w:rsidRPr="006F25E9" w:rsidRDefault="00BD3BF6" w:rsidP="00750955">
            <w:pPr>
              <w:ind w:hanging="175"/>
              <w:jc w:val="right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378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418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76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410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 w:rsidRPr="006F25E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673" w:type="dxa"/>
            <w:vAlign w:val="center"/>
          </w:tcPr>
          <w:p w:rsidR="00BD3BF6" w:rsidRPr="006F25E9" w:rsidRDefault="00BD3BF6" w:rsidP="0075095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B261C8" w:rsidRPr="001768A9" w:rsidTr="00255EBD">
        <w:trPr>
          <w:trHeight w:val="20"/>
        </w:trPr>
        <w:tc>
          <w:tcPr>
            <w:tcW w:w="534" w:type="dxa"/>
            <w:vAlign w:val="center"/>
          </w:tcPr>
          <w:p w:rsidR="00B261C8" w:rsidRDefault="00B261C8" w:rsidP="00750955">
            <w:pPr>
              <w:pStyle w:val="5"/>
              <w:rPr>
                <w:i/>
                <w:sz w:val="22"/>
                <w:szCs w:val="24"/>
              </w:rPr>
            </w:pPr>
          </w:p>
        </w:tc>
        <w:tc>
          <w:tcPr>
            <w:tcW w:w="15147" w:type="dxa"/>
            <w:gridSpan w:val="6"/>
            <w:vAlign w:val="center"/>
          </w:tcPr>
          <w:p w:rsidR="00B261C8" w:rsidRPr="005845FF" w:rsidRDefault="00B261C8" w:rsidP="00DA1C09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1"/>
                <w:i w:val="0"/>
                <w:color w:val="000000"/>
                <w:sz w:val="24"/>
                <w:szCs w:val="24"/>
                <w:lang w:eastAsia="ru-RU"/>
              </w:rPr>
            </w:pPr>
            <w:r>
              <w:rPr>
                <w:rStyle w:val="Bodytext105pt1"/>
                <w:i w:val="0"/>
                <w:color w:val="000000"/>
                <w:sz w:val="24"/>
                <w:szCs w:val="24"/>
                <w:lang w:eastAsia="ru-RU"/>
              </w:rPr>
              <w:t>Семестр 5</w:t>
            </w:r>
          </w:p>
        </w:tc>
      </w:tr>
      <w:tr w:rsidR="00941123" w:rsidRPr="001768A9" w:rsidTr="00255EBD">
        <w:trPr>
          <w:trHeight w:val="20"/>
        </w:trPr>
        <w:tc>
          <w:tcPr>
            <w:tcW w:w="534" w:type="dxa"/>
            <w:vAlign w:val="center"/>
          </w:tcPr>
          <w:p w:rsidR="00941123" w:rsidRDefault="00941123" w:rsidP="00750955">
            <w:pPr>
              <w:pStyle w:val="5"/>
              <w:rPr>
                <w:i/>
                <w:sz w:val="22"/>
                <w:szCs w:val="24"/>
              </w:rPr>
            </w:pPr>
          </w:p>
        </w:tc>
        <w:tc>
          <w:tcPr>
            <w:tcW w:w="15147" w:type="dxa"/>
            <w:gridSpan w:val="6"/>
            <w:vAlign w:val="center"/>
          </w:tcPr>
          <w:p w:rsidR="00941123" w:rsidRPr="00DA1C09" w:rsidRDefault="007B21A8" w:rsidP="00DA1C09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b/>
                <w:bCs/>
                <w:iCs/>
                <w:color w:val="000000"/>
                <w:sz w:val="24"/>
                <w:szCs w:val="24"/>
                <w:lang w:eastAsia="ru-RU"/>
              </w:rPr>
            </w:pPr>
            <w:r w:rsidRPr="005845FF">
              <w:rPr>
                <w:rStyle w:val="Bodytext105pt1"/>
                <w:i w:val="0"/>
                <w:color w:val="000000"/>
                <w:sz w:val="24"/>
                <w:szCs w:val="24"/>
                <w:lang w:eastAsia="ru-RU"/>
              </w:rPr>
              <w:t xml:space="preserve">МДК.02.01. Теоретические основы организации монтажа, ремонта, наладки систем автоматического управления и средств измерений, </w:t>
            </w:r>
            <w:proofErr w:type="spellStart"/>
            <w:r w:rsidRPr="005845FF">
              <w:rPr>
                <w:rStyle w:val="Bodytext105pt1"/>
                <w:i w:val="0"/>
                <w:color w:val="000000"/>
                <w:sz w:val="24"/>
                <w:szCs w:val="24"/>
                <w:lang w:eastAsia="ru-RU"/>
              </w:rPr>
              <w:t>мехатронньх</w:t>
            </w:r>
            <w:proofErr w:type="spellEnd"/>
            <w:r w:rsidRPr="005845FF">
              <w:rPr>
                <w:rStyle w:val="Bodytext105pt1"/>
                <w:i w:val="0"/>
                <w:color w:val="000000"/>
                <w:sz w:val="24"/>
                <w:szCs w:val="24"/>
                <w:lang w:eastAsia="ru-RU"/>
              </w:rPr>
              <w:t xml:space="preserve"> систем</w:t>
            </w:r>
          </w:p>
        </w:tc>
      </w:tr>
      <w:tr w:rsidR="00BD3BF6" w:rsidRPr="000D73C6" w:rsidTr="00A96600">
        <w:trPr>
          <w:trHeight w:val="20"/>
        </w:trPr>
        <w:tc>
          <w:tcPr>
            <w:tcW w:w="534" w:type="dxa"/>
            <w:vAlign w:val="center"/>
          </w:tcPr>
          <w:p w:rsidR="00BD3BF6" w:rsidRPr="000D73C6" w:rsidRDefault="00887902" w:rsidP="00750955">
            <w:pPr>
              <w:pStyle w:val="5"/>
              <w:rPr>
                <w:b w:val="0"/>
                <w:sz w:val="28"/>
                <w:szCs w:val="28"/>
              </w:rPr>
            </w:pPr>
            <w:bookmarkStart w:id="0" w:name="_GoBack" w:colFirst="0" w:colLast="6"/>
            <w:r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6378" w:type="dxa"/>
            <w:vAlign w:val="center"/>
          </w:tcPr>
          <w:p w:rsidR="00F71BD9" w:rsidRPr="00BB07EF" w:rsidRDefault="007B21A8" w:rsidP="00A40316">
            <w:pPr>
              <w:rPr>
                <w:rStyle w:val="Bodytext105pt"/>
                <w:sz w:val="28"/>
                <w:szCs w:val="28"/>
              </w:rPr>
            </w:pPr>
            <w:r w:rsidRPr="005845FF">
              <w:rPr>
                <w:rStyle w:val="Bodytext105pt"/>
                <w:color w:val="000000"/>
                <w:sz w:val="24"/>
                <w:szCs w:val="24"/>
              </w:rPr>
              <w:t>Введение</w:t>
            </w:r>
            <w:proofErr w:type="gramStart"/>
            <w:r>
              <w:rPr>
                <w:rStyle w:val="Bodytext105pt"/>
                <w:color w:val="000000"/>
                <w:sz w:val="24"/>
                <w:szCs w:val="24"/>
              </w:rPr>
              <w:t xml:space="preserve"> </w:t>
            </w:r>
            <w:r w:rsidR="00A40316">
              <w:rPr>
                <w:rStyle w:val="ae"/>
                <w:color w:val="000000"/>
                <w:sz w:val="24"/>
                <w:szCs w:val="24"/>
                <w:lang w:val="ru-RU"/>
              </w:rPr>
              <w:t>.</w:t>
            </w:r>
            <w:proofErr w:type="gramEnd"/>
            <w:r w:rsidR="00A40316">
              <w:rPr>
                <w:rStyle w:val="ae"/>
                <w:color w:val="000000"/>
                <w:sz w:val="24"/>
                <w:szCs w:val="24"/>
                <w:lang w:val="ru-RU"/>
              </w:rPr>
              <w:t xml:space="preserve"> Организация монтажных работ.</w:t>
            </w:r>
          </w:p>
        </w:tc>
        <w:tc>
          <w:tcPr>
            <w:tcW w:w="1418" w:type="dxa"/>
          </w:tcPr>
          <w:p w:rsidR="00BD3BF6" w:rsidRPr="00200938" w:rsidRDefault="00BD3BF6" w:rsidP="00750955">
            <w:pPr>
              <w:pStyle w:val="5"/>
              <w:rPr>
                <w:b w:val="0"/>
                <w:sz w:val="28"/>
                <w:szCs w:val="28"/>
              </w:rPr>
            </w:pPr>
            <w:r w:rsidRPr="00200938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BD3BF6" w:rsidRPr="00200938" w:rsidRDefault="00BD3BF6" w:rsidP="00750955">
            <w:pPr>
              <w:pStyle w:val="5"/>
              <w:rPr>
                <w:b w:val="0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41618E" w:rsidRPr="00200938" w:rsidRDefault="0041618E" w:rsidP="0041618E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  <w:p w:rsidR="00BD3BF6" w:rsidRPr="00200938" w:rsidRDefault="00BD3BF6" w:rsidP="0041618E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BD3BF6" w:rsidRPr="00200938" w:rsidRDefault="00C70BE1" w:rsidP="001D48CC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</w:t>
            </w:r>
            <w:r w:rsidR="00A77EDA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, З1-З4, ОК1-ОК10</w:t>
            </w:r>
          </w:p>
        </w:tc>
        <w:tc>
          <w:tcPr>
            <w:tcW w:w="2673" w:type="dxa"/>
            <w:vAlign w:val="center"/>
          </w:tcPr>
          <w:p w:rsidR="00BD3BF6" w:rsidRPr="00200938" w:rsidRDefault="00BB21FC" w:rsidP="00750955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F71BD9" w:rsidRPr="000D73C6" w:rsidTr="00255EBD">
        <w:trPr>
          <w:trHeight w:val="20"/>
        </w:trPr>
        <w:tc>
          <w:tcPr>
            <w:tcW w:w="534" w:type="dxa"/>
            <w:vAlign w:val="center"/>
          </w:tcPr>
          <w:p w:rsidR="00F71BD9" w:rsidRPr="000D73C6" w:rsidRDefault="00F71BD9" w:rsidP="003A7339">
            <w:pPr>
              <w:pStyle w:val="5"/>
              <w:rPr>
                <w:b w:val="0"/>
                <w:sz w:val="28"/>
                <w:szCs w:val="28"/>
              </w:rPr>
            </w:pPr>
          </w:p>
        </w:tc>
        <w:tc>
          <w:tcPr>
            <w:tcW w:w="15147" w:type="dxa"/>
            <w:gridSpan w:val="6"/>
            <w:vAlign w:val="center"/>
          </w:tcPr>
          <w:p w:rsidR="00F71BD9" w:rsidRPr="003F6194" w:rsidRDefault="00F71BD9" w:rsidP="00F71BD9">
            <w:pPr>
              <w:spacing w:line="276" w:lineRule="auto"/>
              <w:jc w:val="both"/>
              <w:rPr>
                <w:b/>
              </w:rPr>
            </w:pPr>
            <w:r w:rsidRPr="003F6194">
              <w:rPr>
                <w:b/>
                <w:shd w:val="clear" w:color="auto" w:fill="FFFFFF"/>
              </w:rPr>
              <w:t xml:space="preserve">Тема 1.1. </w:t>
            </w:r>
            <w:r w:rsidRPr="003F6194">
              <w:rPr>
                <w:b/>
                <w:color w:val="000000"/>
                <w:shd w:val="clear" w:color="auto" w:fill="FFFFFF"/>
              </w:rPr>
              <w:t>Организация монта</w:t>
            </w:r>
            <w:r w:rsidRPr="003F6194">
              <w:rPr>
                <w:b/>
                <w:color w:val="000000"/>
                <w:shd w:val="clear" w:color="auto" w:fill="FFFFFF"/>
              </w:rPr>
              <w:softHyphen/>
              <w:t>жа систем автомати</w:t>
            </w:r>
            <w:r w:rsidRPr="003F6194">
              <w:rPr>
                <w:b/>
                <w:color w:val="000000"/>
                <w:shd w:val="clear" w:color="auto" w:fill="FFFFFF"/>
              </w:rPr>
              <w:softHyphen/>
              <w:t>ческого управления, средств измерений и мехатронных систем</w:t>
            </w:r>
          </w:p>
        </w:tc>
      </w:tr>
      <w:tr w:rsidR="00F71BD9" w:rsidRPr="000D73C6" w:rsidTr="00A96600">
        <w:trPr>
          <w:trHeight w:val="20"/>
        </w:trPr>
        <w:tc>
          <w:tcPr>
            <w:tcW w:w="534" w:type="dxa"/>
            <w:vAlign w:val="center"/>
          </w:tcPr>
          <w:p w:rsidR="00F71BD9" w:rsidRPr="000D73C6" w:rsidRDefault="00F71BD9" w:rsidP="003A7339">
            <w:pPr>
              <w:pStyle w:val="5"/>
              <w:rPr>
                <w:b w:val="0"/>
                <w:sz w:val="28"/>
                <w:szCs w:val="28"/>
              </w:rPr>
            </w:pPr>
            <w:r w:rsidRPr="000D73C6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6378" w:type="dxa"/>
            <w:vAlign w:val="center"/>
          </w:tcPr>
          <w:p w:rsidR="00F71BD9" w:rsidRPr="005B44D2" w:rsidRDefault="00F71BD9" w:rsidP="00A40316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sz w:val="24"/>
                <w:szCs w:val="24"/>
                <w:lang w:eastAsia="ru-RU"/>
              </w:rPr>
            </w:pPr>
            <w:r w:rsidRPr="005845FF">
              <w:rPr>
                <w:rStyle w:val="Bodytext105pt"/>
                <w:color w:val="000000"/>
                <w:sz w:val="24"/>
                <w:szCs w:val="24"/>
              </w:rPr>
              <w:t>2. Виды технической документации при производстве мон</w:t>
            </w:r>
            <w:r w:rsidRPr="005845FF">
              <w:rPr>
                <w:rStyle w:val="Bodytext105pt"/>
                <w:color w:val="000000"/>
                <w:sz w:val="24"/>
                <w:szCs w:val="24"/>
              </w:rPr>
              <w:softHyphen/>
              <w:t>тажных работ</w:t>
            </w:r>
            <w:proofErr w:type="gramStart"/>
            <w:r w:rsidR="005B44D2">
              <w:rPr>
                <w:rStyle w:val="Bodytext105pt"/>
                <w:color w:val="000000"/>
                <w:sz w:val="24"/>
                <w:szCs w:val="24"/>
              </w:rPr>
              <w:t xml:space="preserve"> </w:t>
            </w:r>
            <w:r w:rsidR="00A40316">
              <w:rPr>
                <w:rStyle w:val="Bodytext105pt"/>
                <w:color w:val="000000"/>
                <w:sz w:val="24"/>
                <w:szCs w:val="24"/>
              </w:rPr>
              <w:t>.</w:t>
            </w:r>
            <w:proofErr w:type="gramEnd"/>
          </w:p>
        </w:tc>
        <w:tc>
          <w:tcPr>
            <w:tcW w:w="1418" w:type="dxa"/>
          </w:tcPr>
          <w:p w:rsidR="00F71BD9" w:rsidRPr="00200938" w:rsidRDefault="00F71BD9" w:rsidP="003A7339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F71BD9" w:rsidRPr="00200938" w:rsidRDefault="00F71BD9" w:rsidP="003A73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F71BD9" w:rsidRPr="00200938" w:rsidRDefault="00F71BD9" w:rsidP="003A7339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  <w:p w:rsidR="00F71BD9" w:rsidRPr="00200938" w:rsidRDefault="00F71BD9" w:rsidP="003A7339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F71BD9" w:rsidRPr="00200938" w:rsidRDefault="00F71BD9" w:rsidP="00A77EDA">
            <w:pPr>
              <w:rPr>
                <w:sz w:val="28"/>
                <w:szCs w:val="28"/>
                <w:highlight w:val="yellow"/>
              </w:rPr>
            </w:pPr>
            <w:r>
              <w:rPr>
                <w:sz w:val="18"/>
                <w:szCs w:val="18"/>
              </w:rPr>
              <w:t>У1-У6,  З1-З4,  ОК1-ОК10</w:t>
            </w:r>
          </w:p>
        </w:tc>
        <w:tc>
          <w:tcPr>
            <w:tcW w:w="2673" w:type="dxa"/>
            <w:vAlign w:val="center"/>
          </w:tcPr>
          <w:p w:rsidR="00F71BD9" w:rsidRPr="00200938" w:rsidRDefault="00F71BD9" w:rsidP="003A73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B97CD1" w:rsidRPr="000D73C6" w:rsidTr="00255EBD">
        <w:trPr>
          <w:trHeight w:val="619"/>
        </w:trPr>
        <w:tc>
          <w:tcPr>
            <w:tcW w:w="534" w:type="dxa"/>
            <w:vAlign w:val="center"/>
          </w:tcPr>
          <w:p w:rsidR="00B97CD1" w:rsidRDefault="00B97CD1" w:rsidP="00B97CD1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3</w:t>
            </w:r>
          </w:p>
        </w:tc>
        <w:tc>
          <w:tcPr>
            <w:tcW w:w="6378" w:type="dxa"/>
            <w:vAlign w:val="center"/>
          </w:tcPr>
          <w:p w:rsidR="00B97CD1" w:rsidRPr="005845FF" w:rsidRDefault="00B97CD1" w:rsidP="00A40316">
            <w:pPr>
              <w:pStyle w:val="Bodytext1"/>
              <w:shd w:val="clear" w:color="auto" w:fill="auto"/>
              <w:spacing w:line="240" w:lineRule="auto"/>
              <w:ind w:firstLine="0"/>
              <w:rPr>
                <w:rStyle w:val="Bodytext105pt"/>
                <w:color w:val="000000"/>
                <w:sz w:val="24"/>
                <w:szCs w:val="24"/>
              </w:rPr>
            </w:pPr>
            <w:r w:rsidRPr="005845FF">
              <w:rPr>
                <w:rStyle w:val="Bodytext105pt"/>
                <w:color w:val="000000"/>
                <w:sz w:val="24"/>
                <w:szCs w:val="24"/>
              </w:rPr>
              <w:t>Особенности разработки принципиальных монтажных схем различных устройств автоматизации и управления</w:t>
            </w:r>
            <w:r w:rsidR="00A40316">
              <w:rPr>
                <w:rStyle w:val="Bodytext105pt"/>
                <w:color w:val="000000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B97CD1" w:rsidRDefault="00B97CD1" w:rsidP="00B97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B97CD1" w:rsidRDefault="00B97CD1" w:rsidP="00B97CD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B97CD1" w:rsidRPr="00200938" w:rsidRDefault="00B97CD1" w:rsidP="00B97CD1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  <w:r>
              <w:rPr>
                <w:rStyle w:val="Bodytext105pt"/>
                <w:sz w:val="24"/>
                <w:szCs w:val="28"/>
              </w:rPr>
              <w:t xml:space="preserve"> </w:t>
            </w:r>
          </w:p>
          <w:p w:rsidR="00B97CD1" w:rsidRPr="00200938" w:rsidRDefault="00B97CD1" w:rsidP="00B97CD1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B97CD1" w:rsidRPr="00200938" w:rsidRDefault="00B97CD1" w:rsidP="00B97CD1">
            <w:pPr>
              <w:rPr>
                <w:sz w:val="28"/>
                <w:szCs w:val="28"/>
                <w:highlight w:val="yellow"/>
              </w:rPr>
            </w:pPr>
            <w:r>
              <w:rPr>
                <w:sz w:val="18"/>
                <w:szCs w:val="18"/>
              </w:rPr>
              <w:t>У1-У6,  З1-З4,  ОК1-ОК10</w:t>
            </w:r>
          </w:p>
        </w:tc>
        <w:tc>
          <w:tcPr>
            <w:tcW w:w="2673" w:type="dxa"/>
          </w:tcPr>
          <w:p w:rsidR="00B97CD1" w:rsidRPr="00200938" w:rsidRDefault="00B97CD1" w:rsidP="00B97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конспектом.</w:t>
            </w:r>
          </w:p>
        </w:tc>
      </w:tr>
      <w:tr w:rsidR="00B97CD1" w:rsidRPr="000D73C6" w:rsidTr="00A96600">
        <w:trPr>
          <w:trHeight w:val="619"/>
        </w:trPr>
        <w:tc>
          <w:tcPr>
            <w:tcW w:w="534" w:type="dxa"/>
            <w:vAlign w:val="center"/>
          </w:tcPr>
          <w:p w:rsidR="00B97CD1" w:rsidRDefault="00B97CD1" w:rsidP="00B97CD1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4</w:t>
            </w:r>
          </w:p>
        </w:tc>
        <w:tc>
          <w:tcPr>
            <w:tcW w:w="6378" w:type="dxa"/>
            <w:vAlign w:val="center"/>
          </w:tcPr>
          <w:p w:rsidR="00B97CD1" w:rsidRPr="005845FF" w:rsidRDefault="00E15CD6" w:rsidP="00B97CD1">
            <w:pPr>
              <w:pStyle w:val="Bodytext1"/>
              <w:shd w:val="clear" w:color="auto" w:fill="auto"/>
              <w:spacing w:line="240" w:lineRule="auto"/>
              <w:ind w:firstLine="0"/>
              <w:rPr>
                <w:rStyle w:val="Bodytext105pt"/>
                <w:color w:val="000000"/>
                <w:sz w:val="24"/>
                <w:szCs w:val="24"/>
              </w:rPr>
            </w:pPr>
            <w:r>
              <w:rPr>
                <w:rStyle w:val="Bodytext105pt"/>
                <w:color w:val="000000"/>
                <w:sz w:val="24"/>
                <w:szCs w:val="24"/>
              </w:rPr>
              <w:t xml:space="preserve">№1 </w:t>
            </w:r>
            <w:r w:rsidR="00B97CD1" w:rsidRPr="005845FF">
              <w:rPr>
                <w:rStyle w:val="Bodytext105pt"/>
                <w:color w:val="000000"/>
                <w:sz w:val="24"/>
                <w:szCs w:val="24"/>
              </w:rPr>
              <w:t>Составление таблиц соединений и подключений по прин</w:t>
            </w:r>
            <w:r w:rsidR="00B97CD1" w:rsidRPr="005845FF">
              <w:rPr>
                <w:rStyle w:val="Bodytext105pt"/>
                <w:color w:val="000000"/>
                <w:sz w:val="24"/>
                <w:szCs w:val="24"/>
              </w:rPr>
              <w:softHyphen/>
              <w:t>ципиальной схеме электромеханического устройства</w:t>
            </w:r>
          </w:p>
        </w:tc>
        <w:tc>
          <w:tcPr>
            <w:tcW w:w="1418" w:type="dxa"/>
          </w:tcPr>
          <w:p w:rsidR="00B97CD1" w:rsidRDefault="00B97CD1" w:rsidP="00B97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992" w:type="dxa"/>
          </w:tcPr>
          <w:p w:rsidR="00B97CD1" w:rsidRDefault="00B97CD1" w:rsidP="00B97CD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B97CD1" w:rsidRPr="00200938" w:rsidRDefault="00B97CD1" w:rsidP="00B97CD1">
            <w:pPr>
              <w:rPr>
                <w:rStyle w:val="Bodytext105pt"/>
                <w:sz w:val="24"/>
                <w:szCs w:val="28"/>
              </w:rPr>
            </w:pPr>
            <w:proofErr w:type="spellStart"/>
            <w:r>
              <w:rPr>
                <w:rStyle w:val="Bodytext105pt"/>
                <w:sz w:val="24"/>
                <w:szCs w:val="28"/>
              </w:rPr>
              <w:t>Практич</w:t>
            </w:r>
            <w:proofErr w:type="spellEnd"/>
            <w:r>
              <w:rPr>
                <w:rStyle w:val="Bodytext105pt"/>
                <w:sz w:val="24"/>
                <w:szCs w:val="28"/>
              </w:rPr>
              <w:t>. работа</w:t>
            </w:r>
            <w:r w:rsidR="00E15CD6">
              <w:rPr>
                <w:rStyle w:val="Bodytext105pt"/>
                <w:sz w:val="24"/>
                <w:szCs w:val="28"/>
              </w:rPr>
              <w:t>.</w:t>
            </w:r>
          </w:p>
        </w:tc>
        <w:tc>
          <w:tcPr>
            <w:tcW w:w="2410" w:type="dxa"/>
          </w:tcPr>
          <w:p w:rsidR="00B97CD1" w:rsidRPr="00200938" w:rsidRDefault="00E15CD6" w:rsidP="00B97CD1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 З1-З4,  ОК1-ОК10</w:t>
            </w:r>
          </w:p>
        </w:tc>
        <w:tc>
          <w:tcPr>
            <w:tcW w:w="2673" w:type="dxa"/>
          </w:tcPr>
          <w:p w:rsidR="00B97CD1" w:rsidRPr="00200938" w:rsidRDefault="00B97CD1" w:rsidP="00B97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отчета.</w:t>
            </w:r>
          </w:p>
        </w:tc>
      </w:tr>
      <w:tr w:rsidR="00B97CD1" w:rsidRPr="000D73C6" w:rsidTr="00255EBD">
        <w:trPr>
          <w:trHeight w:val="20"/>
        </w:trPr>
        <w:tc>
          <w:tcPr>
            <w:tcW w:w="534" w:type="dxa"/>
            <w:vAlign w:val="center"/>
          </w:tcPr>
          <w:p w:rsidR="00B97CD1" w:rsidRDefault="00B97CD1" w:rsidP="00B97CD1">
            <w:pPr>
              <w:pStyle w:val="5"/>
              <w:rPr>
                <w:b w:val="0"/>
                <w:sz w:val="28"/>
                <w:szCs w:val="28"/>
              </w:rPr>
            </w:pPr>
          </w:p>
        </w:tc>
        <w:tc>
          <w:tcPr>
            <w:tcW w:w="15147" w:type="dxa"/>
            <w:gridSpan w:val="6"/>
            <w:vAlign w:val="center"/>
          </w:tcPr>
          <w:p w:rsidR="00B97CD1" w:rsidRPr="003F6194" w:rsidRDefault="00B97CD1" w:rsidP="00B97CD1">
            <w:pPr>
              <w:spacing w:line="276" w:lineRule="auto"/>
              <w:jc w:val="both"/>
              <w:rPr>
                <w:b/>
              </w:rPr>
            </w:pPr>
            <w:r w:rsidRPr="003F6194">
              <w:rPr>
                <w:b/>
                <w:shd w:val="clear" w:color="auto" w:fill="FFFFFF"/>
              </w:rPr>
              <w:t>Тема 1.2.</w:t>
            </w:r>
            <w:r w:rsidRPr="003F6194">
              <w:rPr>
                <w:b/>
              </w:rPr>
              <w:t xml:space="preserve"> </w:t>
            </w:r>
            <w:r w:rsidRPr="003F6194">
              <w:rPr>
                <w:b/>
                <w:color w:val="000000"/>
                <w:shd w:val="clear" w:color="auto" w:fill="FFFFFF"/>
              </w:rPr>
              <w:t>Особенности выпол</w:t>
            </w:r>
            <w:r w:rsidRPr="003F6194">
              <w:rPr>
                <w:b/>
                <w:color w:val="000000"/>
                <w:shd w:val="clear" w:color="auto" w:fill="FFFFFF"/>
              </w:rPr>
              <w:softHyphen/>
              <w:t>нения монтажа сис</w:t>
            </w:r>
            <w:r w:rsidRPr="003F6194">
              <w:rPr>
                <w:b/>
                <w:color w:val="000000"/>
                <w:shd w:val="clear" w:color="auto" w:fill="FFFFFF"/>
              </w:rPr>
              <w:softHyphen/>
              <w:t>тем автоматического управления, средств измерений и мех</w:t>
            </w:r>
            <w:proofErr w:type="gramStart"/>
            <w:r w:rsidRPr="003F6194">
              <w:rPr>
                <w:b/>
                <w:color w:val="000000"/>
                <w:shd w:val="clear" w:color="auto" w:fill="FFFFFF"/>
              </w:rPr>
              <w:t>а-</w:t>
            </w:r>
            <w:proofErr w:type="gramEnd"/>
            <w:r w:rsidRPr="003F6194">
              <w:rPr>
                <w:b/>
                <w:color w:val="000000"/>
                <w:shd w:val="clear" w:color="auto" w:fill="FFFFFF"/>
              </w:rPr>
              <w:t xml:space="preserve"> тронных систем</w:t>
            </w:r>
          </w:p>
        </w:tc>
      </w:tr>
      <w:tr w:rsidR="00B97CD1" w:rsidRPr="000D73C6" w:rsidTr="00255EBD">
        <w:trPr>
          <w:trHeight w:val="20"/>
        </w:trPr>
        <w:tc>
          <w:tcPr>
            <w:tcW w:w="534" w:type="dxa"/>
            <w:vAlign w:val="center"/>
          </w:tcPr>
          <w:p w:rsidR="00B97CD1" w:rsidRPr="000D73C6" w:rsidRDefault="00B97CD1" w:rsidP="00B97CD1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5</w:t>
            </w:r>
          </w:p>
        </w:tc>
        <w:tc>
          <w:tcPr>
            <w:tcW w:w="6378" w:type="dxa"/>
            <w:vAlign w:val="center"/>
          </w:tcPr>
          <w:p w:rsidR="00B97CD1" w:rsidRPr="00EE77DD" w:rsidRDefault="00B97CD1" w:rsidP="00B97CD1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sz w:val="24"/>
                <w:szCs w:val="24"/>
                <w:lang w:eastAsia="ru-RU"/>
              </w:rPr>
            </w:pPr>
            <w:r w:rsidRPr="005845FF">
              <w:rPr>
                <w:rStyle w:val="Bodytext105pt"/>
                <w:color w:val="000000"/>
                <w:sz w:val="24"/>
                <w:szCs w:val="24"/>
              </w:rPr>
              <w:t>1. Особенности монтажа микропроцессорных устройств, тех</w:t>
            </w:r>
            <w:r w:rsidRPr="005845FF">
              <w:rPr>
                <w:rStyle w:val="Bodytext105pt"/>
                <w:color w:val="000000"/>
                <w:sz w:val="24"/>
                <w:szCs w:val="24"/>
              </w:rPr>
              <w:softHyphen/>
              <w:t>нических средств и систем автоматического управления, средств измерений и мехатронных систем</w:t>
            </w:r>
            <w:r>
              <w:rPr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18" w:type="dxa"/>
          </w:tcPr>
          <w:p w:rsidR="00B97CD1" w:rsidRPr="00200938" w:rsidRDefault="00B97CD1" w:rsidP="00B97CD1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B97CD1" w:rsidRPr="00200938" w:rsidRDefault="00B97CD1" w:rsidP="00B97CD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B97CD1" w:rsidRPr="00200938" w:rsidRDefault="00B97CD1" w:rsidP="00B97CD1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  <w:p w:rsidR="00B97CD1" w:rsidRPr="00200938" w:rsidRDefault="00B97CD1" w:rsidP="00B97CD1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B97CD1" w:rsidRPr="00200938" w:rsidRDefault="00B97CD1" w:rsidP="00B97CD1">
            <w:pPr>
              <w:rPr>
                <w:sz w:val="28"/>
                <w:szCs w:val="28"/>
                <w:highlight w:val="yellow"/>
              </w:rPr>
            </w:pPr>
            <w:r>
              <w:rPr>
                <w:sz w:val="18"/>
                <w:szCs w:val="18"/>
              </w:rPr>
              <w:t>У1-У6,  З1-З4,  ОК1-ОК10</w:t>
            </w:r>
          </w:p>
        </w:tc>
        <w:tc>
          <w:tcPr>
            <w:tcW w:w="2673" w:type="dxa"/>
          </w:tcPr>
          <w:p w:rsidR="00B97CD1" w:rsidRPr="00200938" w:rsidRDefault="00B97CD1" w:rsidP="00B97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B97CD1" w:rsidRPr="000D73C6" w:rsidTr="00255EBD">
        <w:trPr>
          <w:trHeight w:val="423"/>
        </w:trPr>
        <w:tc>
          <w:tcPr>
            <w:tcW w:w="534" w:type="dxa"/>
            <w:vAlign w:val="center"/>
          </w:tcPr>
          <w:p w:rsidR="00B97CD1" w:rsidRDefault="00B97CD1" w:rsidP="00B97CD1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6</w:t>
            </w:r>
          </w:p>
        </w:tc>
        <w:tc>
          <w:tcPr>
            <w:tcW w:w="6378" w:type="dxa"/>
            <w:vAlign w:val="center"/>
          </w:tcPr>
          <w:p w:rsidR="00B97CD1" w:rsidRPr="005845FF" w:rsidRDefault="00B97CD1" w:rsidP="00B97CD1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color w:val="000000"/>
                <w:sz w:val="24"/>
                <w:szCs w:val="24"/>
              </w:rPr>
            </w:pPr>
            <w:r w:rsidRPr="005845FF">
              <w:rPr>
                <w:rStyle w:val="Bodytext105pt"/>
                <w:color w:val="000000"/>
                <w:sz w:val="24"/>
                <w:szCs w:val="24"/>
              </w:rPr>
              <w:t xml:space="preserve">Монтаж линий связи. Особенности монтажа мехатронных систем. </w:t>
            </w:r>
            <w:r>
              <w:rPr>
                <w:rStyle w:val="Bodytext105pt"/>
                <w:color w:val="000000"/>
                <w:sz w:val="24"/>
                <w:szCs w:val="24"/>
              </w:rPr>
              <w:t xml:space="preserve"> </w:t>
            </w:r>
            <w:r w:rsidRPr="005845FF">
              <w:rPr>
                <w:rStyle w:val="Bodytext105pt"/>
                <w:color w:val="000000"/>
                <w:sz w:val="24"/>
                <w:szCs w:val="24"/>
              </w:rPr>
              <w:t>Техника безопасности при проведении монтажа</w:t>
            </w:r>
            <w:r>
              <w:rPr>
                <w:rStyle w:val="Bodytext105pt"/>
                <w:color w:val="000000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B97CD1" w:rsidRDefault="00B97CD1" w:rsidP="00B97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B97CD1" w:rsidRDefault="00B97CD1" w:rsidP="00B97CD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B97CD1" w:rsidRPr="00200938" w:rsidRDefault="00B97CD1" w:rsidP="00B97CD1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  <w:r>
              <w:rPr>
                <w:rStyle w:val="Bodytext105pt"/>
                <w:sz w:val="24"/>
                <w:szCs w:val="28"/>
              </w:rPr>
              <w:t xml:space="preserve"> </w:t>
            </w:r>
          </w:p>
          <w:p w:rsidR="00B97CD1" w:rsidRDefault="00B97CD1" w:rsidP="00B97CD1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B97CD1" w:rsidRPr="00200938" w:rsidRDefault="00B97CD1" w:rsidP="00B97CD1">
            <w:pPr>
              <w:rPr>
                <w:sz w:val="28"/>
                <w:szCs w:val="28"/>
                <w:highlight w:val="yellow"/>
              </w:rPr>
            </w:pPr>
            <w:r>
              <w:rPr>
                <w:sz w:val="18"/>
                <w:szCs w:val="18"/>
              </w:rPr>
              <w:t>У1-У6,  З1-З4,  ОК1-ОК10</w:t>
            </w:r>
          </w:p>
        </w:tc>
        <w:tc>
          <w:tcPr>
            <w:tcW w:w="2673" w:type="dxa"/>
          </w:tcPr>
          <w:p w:rsidR="00B97CD1" w:rsidRDefault="00B97CD1" w:rsidP="00B97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B97CD1" w:rsidRPr="000D73C6" w:rsidTr="00255EBD">
        <w:trPr>
          <w:trHeight w:val="423"/>
        </w:trPr>
        <w:tc>
          <w:tcPr>
            <w:tcW w:w="534" w:type="dxa"/>
            <w:vAlign w:val="center"/>
          </w:tcPr>
          <w:p w:rsidR="00B97CD1" w:rsidRDefault="00B97CD1" w:rsidP="00B97CD1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7</w:t>
            </w:r>
          </w:p>
        </w:tc>
        <w:tc>
          <w:tcPr>
            <w:tcW w:w="6378" w:type="dxa"/>
            <w:vAlign w:val="center"/>
          </w:tcPr>
          <w:p w:rsidR="00B97CD1" w:rsidRPr="005A2A4C" w:rsidRDefault="00B97CD1" w:rsidP="00B97CD1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sz w:val="24"/>
                <w:szCs w:val="24"/>
                <w:lang w:eastAsia="ru-RU"/>
              </w:rPr>
            </w:pPr>
            <w:r w:rsidRPr="005845FF">
              <w:rPr>
                <w:rStyle w:val="Bodytext105pt"/>
                <w:color w:val="000000"/>
                <w:sz w:val="24"/>
                <w:szCs w:val="24"/>
              </w:rPr>
              <w:t>2. Особенности выполнения различных видов проводок при монтаже систем автоматического управления, средств изме</w:t>
            </w:r>
            <w:r w:rsidRPr="005845FF">
              <w:rPr>
                <w:rStyle w:val="Bodytext105pt"/>
                <w:color w:val="000000"/>
                <w:sz w:val="24"/>
                <w:szCs w:val="24"/>
              </w:rPr>
              <w:softHyphen/>
              <w:t>рений и мехатронных систем</w:t>
            </w:r>
          </w:p>
        </w:tc>
        <w:tc>
          <w:tcPr>
            <w:tcW w:w="1418" w:type="dxa"/>
          </w:tcPr>
          <w:p w:rsidR="00B97CD1" w:rsidRPr="00200938" w:rsidRDefault="00B97CD1" w:rsidP="00B97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B97CD1" w:rsidRDefault="00B97CD1" w:rsidP="00B97CD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B97CD1" w:rsidRPr="00200938" w:rsidRDefault="00B97CD1" w:rsidP="00B97CD1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  <w:r>
              <w:rPr>
                <w:rStyle w:val="Bodytext105pt"/>
                <w:sz w:val="24"/>
                <w:szCs w:val="28"/>
              </w:rPr>
              <w:t xml:space="preserve"> </w:t>
            </w:r>
          </w:p>
          <w:p w:rsidR="00B97CD1" w:rsidRPr="00200938" w:rsidRDefault="00B97CD1" w:rsidP="00B97CD1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B97CD1" w:rsidRPr="00200938" w:rsidRDefault="00B97CD1" w:rsidP="00B97CD1">
            <w:pPr>
              <w:rPr>
                <w:sz w:val="28"/>
                <w:szCs w:val="28"/>
                <w:highlight w:val="yellow"/>
              </w:rPr>
            </w:pPr>
            <w:r>
              <w:rPr>
                <w:sz w:val="18"/>
                <w:szCs w:val="18"/>
              </w:rPr>
              <w:t>У1-У6,  З1-З4,  ОК1-ОК10</w:t>
            </w:r>
          </w:p>
        </w:tc>
        <w:tc>
          <w:tcPr>
            <w:tcW w:w="2673" w:type="dxa"/>
          </w:tcPr>
          <w:p w:rsidR="00B97CD1" w:rsidRDefault="00B97CD1" w:rsidP="00B97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</w:tbl>
    <w:p w:rsidR="00B261C8" w:rsidRDefault="00B261C8">
      <w:r>
        <w:rPr>
          <w:b/>
        </w:rPr>
        <w:br w:type="page"/>
      </w:r>
    </w:p>
    <w:tbl>
      <w:tblPr>
        <w:tblpPr w:leftFromText="180" w:rightFromText="180" w:vertAnchor="page" w:horzAnchor="margin" w:tblpY="496"/>
        <w:tblW w:w="1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378"/>
        <w:gridCol w:w="1418"/>
        <w:gridCol w:w="992"/>
        <w:gridCol w:w="1276"/>
        <w:gridCol w:w="2410"/>
        <w:gridCol w:w="2673"/>
      </w:tblGrid>
      <w:tr w:rsidR="00B261C8" w:rsidRPr="000D73C6" w:rsidTr="00A96600">
        <w:trPr>
          <w:trHeight w:val="423"/>
        </w:trPr>
        <w:tc>
          <w:tcPr>
            <w:tcW w:w="534" w:type="dxa"/>
            <w:vAlign w:val="center"/>
          </w:tcPr>
          <w:p w:rsidR="00B261C8" w:rsidRDefault="00B261C8" w:rsidP="00B97CD1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lastRenderedPageBreak/>
              <w:t>1</w:t>
            </w:r>
          </w:p>
        </w:tc>
        <w:tc>
          <w:tcPr>
            <w:tcW w:w="6378" w:type="dxa"/>
            <w:vAlign w:val="center"/>
          </w:tcPr>
          <w:p w:rsidR="00B261C8" w:rsidRPr="005845FF" w:rsidRDefault="00B261C8" w:rsidP="00B97CD1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color w:val="000000"/>
                <w:sz w:val="24"/>
                <w:szCs w:val="24"/>
              </w:rPr>
            </w:pPr>
            <w:r>
              <w:rPr>
                <w:rStyle w:val="Bodytext105pt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B261C8" w:rsidRDefault="00B261C8" w:rsidP="00B97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B261C8" w:rsidRDefault="00B261C8" w:rsidP="00B97CD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B261C8" w:rsidRPr="00200938" w:rsidRDefault="00B261C8" w:rsidP="00B97CD1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5</w:t>
            </w:r>
          </w:p>
        </w:tc>
        <w:tc>
          <w:tcPr>
            <w:tcW w:w="2410" w:type="dxa"/>
          </w:tcPr>
          <w:p w:rsidR="00B261C8" w:rsidRDefault="00B261C8" w:rsidP="00B9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673" w:type="dxa"/>
          </w:tcPr>
          <w:p w:rsidR="00B261C8" w:rsidRDefault="00B261C8" w:rsidP="00B97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B97CD1" w:rsidRPr="000D73C6" w:rsidTr="00A96600">
        <w:trPr>
          <w:trHeight w:val="423"/>
        </w:trPr>
        <w:tc>
          <w:tcPr>
            <w:tcW w:w="534" w:type="dxa"/>
            <w:vAlign w:val="center"/>
          </w:tcPr>
          <w:p w:rsidR="00B97CD1" w:rsidRDefault="00B97CD1" w:rsidP="00B97CD1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8</w:t>
            </w:r>
          </w:p>
        </w:tc>
        <w:tc>
          <w:tcPr>
            <w:tcW w:w="6378" w:type="dxa"/>
            <w:vAlign w:val="center"/>
          </w:tcPr>
          <w:p w:rsidR="00B97CD1" w:rsidRPr="005845FF" w:rsidRDefault="00B97CD1" w:rsidP="00B97CD1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color w:val="000000"/>
                <w:sz w:val="24"/>
                <w:szCs w:val="24"/>
              </w:rPr>
            </w:pPr>
            <w:r w:rsidRPr="005845FF">
              <w:rPr>
                <w:rStyle w:val="Bodytext105pt"/>
                <w:color w:val="000000"/>
                <w:sz w:val="24"/>
                <w:szCs w:val="24"/>
              </w:rPr>
              <w:t>Классификация видов проводок. Особенности монтажа элек</w:t>
            </w:r>
            <w:r w:rsidRPr="005845FF">
              <w:rPr>
                <w:rStyle w:val="Bodytext105pt"/>
                <w:color w:val="000000"/>
                <w:sz w:val="24"/>
                <w:szCs w:val="24"/>
              </w:rPr>
              <w:softHyphen/>
              <w:t>трических и трубных проводок. Требования безопасности при проведении монтажных работ</w:t>
            </w:r>
          </w:p>
        </w:tc>
        <w:tc>
          <w:tcPr>
            <w:tcW w:w="1418" w:type="dxa"/>
          </w:tcPr>
          <w:p w:rsidR="00B97CD1" w:rsidRDefault="00B97CD1" w:rsidP="00B97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B97CD1" w:rsidRDefault="00B97CD1" w:rsidP="00B97CD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B97CD1" w:rsidRPr="00200938" w:rsidRDefault="00B97CD1" w:rsidP="00B97CD1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  <w:r>
              <w:rPr>
                <w:rStyle w:val="Bodytext105pt"/>
                <w:sz w:val="24"/>
                <w:szCs w:val="28"/>
              </w:rPr>
              <w:t xml:space="preserve"> </w:t>
            </w:r>
          </w:p>
          <w:p w:rsidR="00B97CD1" w:rsidRDefault="00B97CD1" w:rsidP="00B97CD1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2410" w:type="dxa"/>
          </w:tcPr>
          <w:p w:rsidR="00B97CD1" w:rsidRDefault="00B97CD1" w:rsidP="00B9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У1-У6, З1-З4, ОК1-ОК10 </w:t>
            </w:r>
          </w:p>
        </w:tc>
        <w:tc>
          <w:tcPr>
            <w:tcW w:w="2673" w:type="dxa"/>
          </w:tcPr>
          <w:p w:rsidR="00B97CD1" w:rsidRDefault="00B97CD1" w:rsidP="00B97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B97CD1" w:rsidRPr="000D73C6" w:rsidTr="00A96600">
        <w:trPr>
          <w:trHeight w:val="423"/>
        </w:trPr>
        <w:tc>
          <w:tcPr>
            <w:tcW w:w="534" w:type="dxa"/>
            <w:vAlign w:val="center"/>
          </w:tcPr>
          <w:p w:rsidR="00B97CD1" w:rsidRPr="000D73C6" w:rsidRDefault="00B97CD1" w:rsidP="00B97CD1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9</w:t>
            </w:r>
          </w:p>
        </w:tc>
        <w:tc>
          <w:tcPr>
            <w:tcW w:w="6378" w:type="dxa"/>
            <w:vAlign w:val="center"/>
          </w:tcPr>
          <w:p w:rsidR="00B97CD1" w:rsidRPr="00EE77DD" w:rsidRDefault="00B97CD1" w:rsidP="00B97CD1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sz w:val="24"/>
                <w:szCs w:val="24"/>
                <w:lang w:eastAsia="ru-RU"/>
              </w:rPr>
            </w:pPr>
            <w:r w:rsidRPr="005845FF">
              <w:rPr>
                <w:rStyle w:val="Bodytext105pt"/>
                <w:color w:val="000000"/>
                <w:sz w:val="24"/>
                <w:szCs w:val="24"/>
              </w:rPr>
              <w:t>3. Особенности монтажа щитов, пультов систем автоматиза</w:t>
            </w:r>
            <w:r w:rsidRPr="005845FF">
              <w:rPr>
                <w:rStyle w:val="Bodytext105pt"/>
                <w:color w:val="000000"/>
                <w:sz w:val="24"/>
                <w:szCs w:val="24"/>
              </w:rPr>
              <w:softHyphen/>
              <w:t>ции и управления</w:t>
            </w:r>
            <w:r>
              <w:rPr>
                <w:rStyle w:val="Bodytext105pt"/>
                <w:color w:val="000000"/>
                <w:sz w:val="24"/>
                <w:szCs w:val="24"/>
              </w:rPr>
              <w:t xml:space="preserve">. </w:t>
            </w:r>
            <w:r w:rsidRPr="005845FF">
              <w:rPr>
                <w:rStyle w:val="Bodytext105pt"/>
                <w:color w:val="000000"/>
                <w:sz w:val="24"/>
                <w:szCs w:val="24"/>
              </w:rPr>
              <w:t>Конструктивное изготовление щитов и пультов.</w:t>
            </w:r>
          </w:p>
        </w:tc>
        <w:tc>
          <w:tcPr>
            <w:tcW w:w="1418" w:type="dxa"/>
          </w:tcPr>
          <w:p w:rsidR="00B97CD1" w:rsidRPr="00200938" w:rsidRDefault="00B97CD1" w:rsidP="00B97CD1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B97CD1" w:rsidRPr="00200938" w:rsidRDefault="00B97CD1" w:rsidP="00B97CD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B97CD1" w:rsidRPr="00200938" w:rsidRDefault="00B97CD1" w:rsidP="00B97CD1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2410" w:type="dxa"/>
          </w:tcPr>
          <w:p w:rsidR="00B97CD1" w:rsidRPr="00200938" w:rsidRDefault="00B97CD1" w:rsidP="00B97CD1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673" w:type="dxa"/>
          </w:tcPr>
          <w:p w:rsidR="00B97CD1" w:rsidRPr="00200938" w:rsidRDefault="00B97CD1" w:rsidP="00B97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B97CD1" w:rsidRPr="000D73C6" w:rsidTr="00A96600">
        <w:trPr>
          <w:trHeight w:val="423"/>
        </w:trPr>
        <w:tc>
          <w:tcPr>
            <w:tcW w:w="534" w:type="dxa"/>
            <w:vAlign w:val="center"/>
          </w:tcPr>
          <w:p w:rsidR="00B97CD1" w:rsidRDefault="00B97CD1" w:rsidP="00B97CD1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10</w:t>
            </w:r>
          </w:p>
        </w:tc>
        <w:tc>
          <w:tcPr>
            <w:tcW w:w="6378" w:type="dxa"/>
            <w:vAlign w:val="center"/>
          </w:tcPr>
          <w:p w:rsidR="00B97CD1" w:rsidRPr="005845FF" w:rsidRDefault="00B97CD1" w:rsidP="006B31A2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color w:val="000000"/>
                <w:sz w:val="24"/>
                <w:szCs w:val="24"/>
              </w:rPr>
            </w:pPr>
            <w:r w:rsidRPr="005845FF">
              <w:rPr>
                <w:rStyle w:val="Bodytext105pt"/>
                <w:color w:val="000000"/>
                <w:sz w:val="24"/>
                <w:szCs w:val="24"/>
              </w:rPr>
              <w:t xml:space="preserve">Особенности монтажа щитов, пультов, панелей управления, ввод в них электрических и трубных проводок. Монтаж комплектных пунктов автоматики. </w:t>
            </w:r>
          </w:p>
        </w:tc>
        <w:tc>
          <w:tcPr>
            <w:tcW w:w="1418" w:type="dxa"/>
          </w:tcPr>
          <w:p w:rsidR="00B97CD1" w:rsidRPr="00200938" w:rsidRDefault="00B97CD1" w:rsidP="00B97CD1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B97CD1" w:rsidRDefault="00B97CD1" w:rsidP="00B97CD1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1276" w:type="dxa"/>
          </w:tcPr>
          <w:p w:rsidR="00B97CD1" w:rsidRPr="00200938" w:rsidRDefault="00B97CD1" w:rsidP="00B97CD1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  <w:r>
              <w:rPr>
                <w:rStyle w:val="Bodytext105pt"/>
                <w:sz w:val="24"/>
                <w:szCs w:val="28"/>
              </w:rPr>
              <w:t xml:space="preserve"> </w:t>
            </w:r>
          </w:p>
          <w:p w:rsidR="00B97CD1" w:rsidRPr="00200938" w:rsidRDefault="00B97CD1" w:rsidP="00B97CD1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2410" w:type="dxa"/>
          </w:tcPr>
          <w:p w:rsidR="00B97CD1" w:rsidRDefault="00B97CD1" w:rsidP="00B9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У1-У6, З1-З4, ОК1-ОК10 </w:t>
            </w:r>
          </w:p>
        </w:tc>
        <w:tc>
          <w:tcPr>
            <w:tcW w:w="2673" w:type="dxa"/>
          </w:tcPr>
          <w:p w:rsidR="00B97CD1" w:rsidRDefault="00B97CD1" w:rsidP="00B97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B97CD1" w:rsidRPr="000D73C6" w:rsidTr="00A96600">
        <w:trPr>
          <w:trHeight w:val="20"/>
        </w:trPr>
        <w:tc>
          <w:tcPr>
            <w:tcW w:w="534" w:type="dxa"/>
            <w:vAlign w:val="center"/>
          </w:tcPr>
          <w:p w:rsidR="00B97CD1" w:rsidRPr="000D73C6" w:rsidRDefault="00B97CD1" w:rsidP="00B97CD1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11</w:t>
            </w:r>
          </w:p>
        </w:tc>
        <w:tc>
          <w:tcPr>
            <w:tcW w:w="6378" w:type="dxa"/>
            <w:vAlign w:val="center"/>
          </w:tcPr>
          <w:p w:rsidR="00B97CD1" w:rsidRPr="005845FF" w:rsidRDefault="00B97CD1" w:rsidP="00B97CD1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sz w:val="24"/>
                <w:szCs w:val="24"/>
                <w:lang w:eastAsia="ru-RU"/>
              </w:rPr>
            </w:pPr>
            <w:r w:rsidRPr="005845FF">
              <w:rPr>
                <w:rStyle w:val="Bodytext105pt"/>
                <w:color w:val="000000"/>
                <w:sz w:val="24"/>
                <w:szCs w:val="24"/>
              </w:rPr>
              <w:t>4. Особенности монтажа отборных устройств и первичных из</w:t>
            </w:r>
            <w:r w:rsidRPr="005845FF">
              <w:rPr>
                <w:rStyle w:val="Bodytext105pt"/>
                <w:color w:val="000000"/>
                <w:sz w:val="24"/>
                <w:szCs w:val="24"/>
              </w:rPr>
              <w:softHyphen/>
              <w:t>мерительных преобразователей.</w:t>
            </w:r>
          </w:p>
          <w:p w:rsidR="00B97CD1" w:rsidRPr="00BB07EF" w:rsidRDefault="00B97CD1" w:rsidP="00B97CD1">
            <w:pPr>
              <w:pStyle w:val="a8"/>
              <w:rPr>
                <w:rStyle w:val="Bodytext105pt"/>
                <w:sz w:val="28"/>
                <w:szCs w:val="28"/>
              </w:rPr>
            </w:pPr>
            <w:r w:rsidRPr="005845FF">
              <w:rPr>
                <w:rStyle w:val="Bodytext105pt"/>
                <w:color w:val="000000"/>
                <w:sz w:val="24"/>
                <w:szCs w:val="24"/>
              </w:rPr>
              <w:t>Требования безопасности труда при монтаж</w:t>
            </w:r>
            <w:r w:rsidRPr="005845FF">
              <w:rPr>
                <w:rStyle w:val="Bodytext105pt"/>
                <w:color w:val="000000"/>
                <w:sz w:val="24"/>
                <w:szCs w:val="24"/>
              </w:rPr>
              <w:softHyphen/>
              <w:t>ных работах</w:t>
            </w:r>
          </w:p>
        </w:tc>
        <w:tc>
          <w:tcPr>
            <w:tcW w:w="1418" w:type="dxa"/>
          </w:tcPr>
          <w:p w:rsidR="00B97CD1" w:rsidRPr="00200938" w:rsidRDefault="00B97CD1" w:rsidP="00B97CD1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B97CD1" w:rsidRPr="00200938" w:rsidRDefault="00B97CD1" w:rsidP="00B97CD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B97CD1" w:rsidRPr="00200938" w:rsidRDefault="00B97CD1" w:rsidP="00B97CD1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  <w:r>
              <w:rPr>
                <w:rStyle w:val="Bodytext105pt"/>
                <w:sz w:val="24"/>
                <w:szCs w:val="28"/>
              </w:rPr>
              <w:t xml:space="preserve"> </w:t>
            </w:r>
          </w:p>
          <w:p w:rsidR="00B97CD1" w:rsidRPr="00200938" w:rsidRDefault="00B97CD1" w:rsidP="00B97CD1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2410" w:type="dxa"/>
          </w:tcPr>
          <w:p w:rsidR="00B97CD1" w:rsidRPr="00200938" w:rsidRDefault="00B97CD1" w:rsidP="00B97CD1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673" w:type="dxa"/>
            <w:vAlign w:val="center"/>
          </w:tcPr>
          <w:p w:rsidR="00B97CD1" w:rsidRPr="00200938" w:rsidRDefault="00B97CD1" w:rsidP="00B97CD1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B97CD1" w:rsidRPr="000D73C6" w:rsidTr="00A96600">
        <w:trPr>
          <w:trHeight w:val="20"/>
        </w:trPr>
        <w:tc>
          <w:tcPr>
            <w:tcW w:w="534" w:type="dxa"/>
            <w:vAlign w:val="center"/>
          </w:tcPr>
          <w:p w:rsidR="00B97CD1" w:rsidRPr="000D73C6" w:rsidRDefault="00B97CD1" w:rsidP="00B97CD1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12</w:t>
            </w:r>
          </w:p>
        </w:tc>
        <w:tc>
          <w:tcPr>
            <w:tcW w:w="6378" w:type="dxa"/>
            <w:vAlign w:val="center"/>
          </w:tcPr>
          <w:p w:rsidR="00B97CD1" w:rsidRPr="005845FF" w:rsidRDefault="00B97CD1" w:rsidP="00B97CD1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sz w:val="24"/>
                <w:szCs w:val="24"/>
                <w:lang w:eastAsia="ru-RU"/>
              </w:rPr>
            </w:pPr>
            <w:r w:rsidRPr="005845FF">
              <w:rPr>
                <w:rStyle w:val="Bodytext105pt"/>
                <w:color w:val="000000"/>
                <w:sz w:val="24"/>
                <w:szCs w:val="24"/>
              </w:rPr>
              <w:t>5. Особенности монтажа приборов и систем автоматизации</w:t>
            </w:r>
          </w:p>
          <w:p w:rsidR="00B97CD1" w:rsidRPr="0007143D" w:rsidRDefault="00B97CD1" w:rsidP="00B97CD1">
            <w:pPr>
              <w:pStyle w:val="Bodytext1"/>
              <w:shd w:val="clear" w:color="auto" w:fill="auto"/>
              <w:spacing w:line="264" w:lineRule="exact"/>
              <w:ind w:firstLine="0"/>
              <w:rPr>
                <w:sz w:val="28"/>
                <w:szCs w:val="24"/>
                <w:lang w:eastAsia="ru-RU"/>
              </w:rPr>
            </w:pPr>
            <w:r w:rsidRPr="005845FF">
              <w:rPr>
                <w:rStyle w:val="Bodytext105pt"/>
                <w:color w:val="000000"/>
                <w:sz w:val="24"/>
                <w:szCs w:val="24"/>
              </w:rPr>
              <w:t xml:space="preserve">Монтаж регулирующих органов. </w:t>
            </w:r>
          </w:p>
        </w:tc>
        <w:tc>
          <w:tcPr>
            <w:tcW w:w="1418" w:type="dxa"/>
          </w:tcPr>
          <w:p w:rsidR="00B97CD1" w:rsidRPr="00200938" w:rsidRDefault="00B97CD1" w:rsidP="00B97CD1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B97CD1" w:rsidRPr="00200938" w:rsidRDefault="00B97CD1" w:rsidP="00B97CD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B97CD1" w:rsidRPr="00200938" w:rsidRDefault="00B97CD1" w:rsidP="00B97CD1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2410" w:type="dxa"/>
          </w:tcPr>
          <w:p w:rsidR="00B97CD1" w:rsidRPr="00200938" w:rsidRDefault="00B97CD1" w:rsidP="00B97CD1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673" w:type="dxa"/>
            <w:vAlign w:val="center"/>
          </w:tcPr>
          <w:p w:rsidR="00B97CD1" w:rsidRPr="00200938" w:rsidRDefault="00B97CD1" w:rsidP="00B97CD1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3F6194" w:rsidRPr="000D73C6" w:rsidTr="00A96600">
        <w:trPr>
          <w:trHeight w:val="20"/>
        </w:trPr>
        <w:tc>
          <w:tcPr>
            <w:tcW w:w="534" w:type="dxa"/>
            <w:vAlign w:val="center"/>
          </w:tcPr>
          <w:p w:rsidR="003F6194" w:rsidRDefault="003F6194" w:rsidP="003F6194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13</w:t>
            </w:r>
          </w:p>
        </w:tc>
        <w:tc>
          <w:tcPr>
            <w:tcW w:w="6378" w:type="dxa"/>
            <w:vAlign w:val="center"/>
          </w:tcPr>
          <w:p w:rsidR="003F6194" w:rsidRPr="005845FF" w:rsidRDefault="003F6194" w:rsidP="003F6194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color w:val="000000"/>
                <w:sz w:val="24"/>
                <w:szCs w:val="24"/>
              </w:rPr>
            </w:pPr>
            <w:r w:rsidRPr="005845FF">
              <w:rPr>
                <w:rStyle w:val="Bodytext105pt"/>
                <w:color w:val="000000"/>
                <w:sz w:val="24"/>
                <w:szCs w:val="24"/>
              </w:rPr>
              <w:t>Особенности монтажа элек</w:t>
            </w:r>
            <w:r w:rsidRPr="005845FF">
              <w:rPr>
                <w:rStyle w:val="Bodytext105pt"/>
                <w:color w:val="000000"/>
                <w:sz w:val="24"/>
                <w:szCs w:val="24"/>
              </w:rPr>
              <w:softHyphen/>
              <w:t>трических, пневматических и гидравлических исполнительных механизмов.</w:t>
            </w:r>
          </w:p>
        </w:tc>
        <w:tc>
          <w:tcPr>
            <w:tcW w:w="1418" w:type="dxa"/>
          </w:tcPr>
          <w:p w:rsidR="003F6194" w:rsidRPr="00200938" w:rsidRDefault="003F6194" w:rsidP="003F6194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3F6194" w:rsidRPr="00200938" w:rsidRDefault="003F6194" w:rsidP="003F6194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3F6194" w:rsidRPr="00200938" w:rsidRDefault="003F6194" w:rsidP="003F6194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</w:tc>
        <w:tc>
          <w:tcPr>
            <w:tcW w:w="2410" w:type="dxa"/>
          </w:tcPr>
          <w:p w:rsidR="003F6194" w:rsidRDefault="003F6194" w:rsidP="003F61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673" w:type="dxa"/>
            <w:vAlign w:val="center"/>
          </w:tcPr>
          <w:p w:rsidR="003F6194" w:rsidRDefault="003F6194" w:rsidP="003F6194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3F6194" w:rsidRPr="000D73C6" w:rsidTr="00A96600">
        <w:trPr>
          <w:trHeight w:val="20"/>
        </w:trPr>
        <w:tc>
          <w:tcPr>
            <w:tcW w:w="534" w:type="dxa"/>
            <w:vAlign w:val="center"/>
          </w:tcPr>
          <w:p w:rsidR="003F6194" w:rsidRDefault="003F6194" w:rsidP="003F6194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14</w:t>
            </w:r>
          </w:p>
        </w:tc>
        <w:tc>
          <w:tcPr>
            <w:tcW w:w="6378" w:type="dxa"/>
            <w:vAlign w:val="center"/>
          </w:tcPr>
          <w:p w:rsidR="003F6194" w:rsidRPr="005845FF" w:rsidRDefault="003F6194" w:rsidP="003F6194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color w:val="000000"/>
                <w:sz w:val="24"/>
                <w:szCs w:val="24"/>
              </w:rPr>
            </w:pPr>
            <w:r w:rsidRPr="005845FF">
              <w:rPr>
                <w:rStyle w:val="Bodytext105pt"/>
                <w:color w:val="000000"/>
                <w:sz w:val="24"/>
                <w:szCs w:val="24"/>
              </w:rPr>
              <w:t>Монтаж и подключение вторичных измерительных приборов на щитах и пультах.</w:t>
            </w:r>
          </w:p>
        </w:tc>
        <w:tc>
          <w:tcPr>
            <w:tcW w:w="1418" w:type="dxa"/>
          </w:tcPr>
          <w:p w:rsidR="003F6194" w:rsidRPr="00200938" w:rsidRDefault="003F6194" w:rsidP="003F6194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3F6194" w:rsidRPr="00200938" w:rsidRDefault="003F6194" w:rsidP="003F6194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3F6194" w:rsidRPr="00200938" w:rsidRDefault="003F6194" w:rsidP="003F6194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</w:p>
        </w:tc>
        <w:tc>
          <w:tcPr>
            <w:tcW w:w="2410" w:type="dxa"/>
          </w:tcPr>
          <w:p w:rsidR="003F6194" w:rsidRDefault="003F6194" w:rsidP="003F61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673" w:type="dxa"/>
            <w:vAlign w:val="center"/>
          </w:tcPr>
          <w:p w:rsidR="003F6194" w:rsidRDefault="003F6194" w:rsidP="003F6194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235936" w:rsidRPr="000D73C6" w:rsidTr="008A18C2">
        <w:trPr>
          <w:trHeight w:val="20"/>
        </w:trPr>
        <w:tc>
          <w:tcPr>
            <w:tcW w:w="534" w:type="dxa"/>
            <w:vAlign w:val="center"/>
          </w:tcPr>
          <w:p w:rsidR="00235936" w:rsidRDefault="00235936" w:rsidP="00235936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15</w:t>
            </w:r>
          </w:p>
        </w:tc>
        <w:tc>
          <w:tcPr>
            <w:tcW w:w="6378" w:type="dxa"/>
            <w:vAlign w:val="center"/>
          </w:tcPr>
          <w:p w:rsidR="00235936" w:rsidRPr="005845FF" w:rsidRDefault="00235936" w:rsidP="00235936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color w:val="000000"/>
                <w:sz w:val="24"/>
                <w:szCs w:val="24"/>
              </w:rPr>
            </w:pPr>
            <w:r>
              <w:rPr>
                <w:rStyle w:val="Bodytext105pt"/>
                <w:color w:val="000000"/>
                <w:sz w:val="24"/>
                <w:szCs w:val="24"/>
              </w:rPr>
              <w:t xml:space="preserve">№2 </w:t>
            </w:r>
            <w:r w:rsidRPr="005845FF">
              <w:rPr>
                <w:rStyle w:val="Bodytext105pt"/>
                <w:color w:val="000000"/>
                <w:sz w:val="24"/>
                <w:szCs w:val="24"/>
              </w:rPr>
              <w:t>Монтаж и подключение регулято</w:t>
            </w:r>
            <w:r w:rsidRPr="005845FF">
              <w:rPr>
                <w:rStyle w:val="Bodytext105pt"/>
                <w:color w:val="000000"/>
                <w:sz w:val="24"/>
                <w:szCs w:val="24"/>
              </w:rPr>
              <w:softHyphen/>
              <w:t>ров прямого действия. Особенности монтажа аппаратуры дис</w:t>
            </w:r>
            <w:r w:rsidRPr="005845FF">
              <w:rPr>
                <w:rStyle w:val="Bodytext105pt"/>
                <w:color w:val="000000"/>
                <w:sz w:val="24"/>
                <w:szCs w:val="24"/>
              </w:rPr>
              <w:softHyphen/>
              <w:t>танционного управления на щитах и пультах.</w:t>
            </w:r>
          </w:p>
        </w:tc>
        <w:tc>
          <w:tcPr>
            <w:tcW w:w="1418" w:type="dxa"/>
          </w:tcPr>
          <w:p w:rsidR="00235936" w:rsidRPr="00200938" w:rsidRDefault="00235936" w:rsidP="00235936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235936" w:rsidRPr="00200938" w:rsidRDefault="00235936" w:rsidP="00235936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235936" w:rsidRPr="00200938" w:rsidRDefault="00235936" w:rsidP="00235936">
            <w:pPr>
              <w:rPr>
                <w:rStyle w:val="Bodytext105pt"/>
                <w:sz w:val="24"/>
                <w:szCs w:val="28"/>
              </w:rPr>
            </w:pPr>
            <w:proofErr w:type="spellStart"/>
            <w:r>
              <w:rPr>
                <w:rStyle w:val="Bodytext105pt"/>
                <w:sz w:val="24"/>
                <w:szCs w:val="28"/>
              </w:rPr>
              <w:t>Практич</w:t>
            </w:r>
            <w:proofErr w:type="spellEnd"/>
            <w:r>
              <w:rPr>
                <w:rStyle w:val="Bodytext105pt"/>
                <w:sz w:val="24"/>
                <w:szCs w:val="28"/>
              </w:rPr>
              <w:t>. работа</w:t>
            </w:r>
          </w:p>
        </w:tc>
        <w:tc>
          <w:tcPr>
            <w:tcW w:w="2410" w:type="dxa"/>
          </w:tcPr>
          <w:p w:rsidR="00235936" w:rsidRPr="00200938" w:rsidRDefault="00235936" w:rsidP="00235936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 З1-З4,  ОК1-ОК10</w:t>
            </w:r>
          </w:p>
        </w:tc>
        <w:tc>
          <w:tcPr>
            <w:tcW w:w="2673" w:type="dxa"/>
          </w:tcPr>
          <w:p w:rsidR="00235936" w:rsidRPr="00200938" w:rsidRDefault="00235936" w:rsidP="002359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отчета.</w:t>
            </w:r>
          </w:p>
        </w:tc>
      </w:tr>
      <w:tr w:rsidR="00235936" w:rsidRPr="000D73C6" w:rsidTr="008A18C2">
        <w:trPr>
          <w:trHeight w:val="20"/>
        </w:trPr>
        <w:tc>
          <w:tcPr>
            <w:tcW w:w="534" w:type="dxa"/>
            <w:vAlign w:val="center"/>
          </w:tcPr>
          <w:p w:rsidR="00235936" w:rsidRDefault="00235936" w:rsidP="00235936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16</w:t>
            </w:r>
          </w:p>
        </w:tc>
        <w:tc>
          <w:tcPr>
            <w:tcW w:w="6378" w:type="dxa"/>
            <w:vAlign w:val="center"/>
          </w:tcPr>
          <w:p w:rsidR="00235936" w:rsidRPr="005845FF" w:rsidRDefault="00235936" w:rsidP="00235936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color w:val="000000"/>
                <w:sz w:val="24"/>
                <w:szCs w:val="24"/>
              </w:rPr>
            </w:pPr>
            <w:r>
              <w:rPr>
                <w:rStyle w:val="Bodytext105pt"/>
                <w:color w:val="000000"/>
                <w:sz w:val="24"/>
                <w:szCs w:val="24"/>
              </w:rPr>
              <w:t xml:space="preserve">№3 </w:t>
            </w:r>
            <w:r w:rsidRPr="005845FF">
              <w:rPr>
                <w:rStyle w:val="Bodytext105pt"/>
                <w:color w:val="000000"/>
                <w:sz w:val="24"/>
                <w:szCs w:val="24"/>
              </w:rPr>
              <w:t>Монтаж и подклю</w:t>
            </w:r>
            <w:r w:rsidRPr="005845FF">
              <w:rPr>
                <w:rStyle w:val="Bodytext105pt"/>
                <w:color w:val="000000"/>
                <w:sz w:val="24"/>
                <w:szCs w:val="24"/>
              </w:rPr>
              <w:softHyphen/>
              <w:t>чение релейных блоков, релейных панелей, релейных шкафов.</w:t>
            </w:r>
          </w:p>
        </w:tc>
        <w:tc>
          <w:tcPr>
            <w:tcW w:w="1418" w:type="dxa"/>
          </w:tcPr>
          <w:p w:rsidR="00235936" w:rsidRPr="00200938" w:rsidRDefault="00235936" w:rsidP="00235936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</w:tcPr>
          <w:p w:rsidR="00235936" w:rsidRPr="00200938" w:rsidRDefault="00235936" w:rsidP="00235936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235936" w:rsidRPr="00200938" w:rsidRDefault="00235936" w:rsidP="00235936">
            <w:pPr>
              <w:rPr>
                <w:rStyle w:val="Bodytext105pt"/>
                <w:sz w:val="24"/>
                <w:szCs w:val="28"/>
              </w:rPr>
            </w:pPr>
            <w:proofErr w:type="spellStart"/>
            <w:r>
              <w:rPr>
                <w:rStyle w:val="Bodytext105pt"/>
                <w:sz w:val="24"/>
                <w:szCs w:val="28"/>
              </w:rPr>
              <w:t>Практич</w:t>
            </w:r>
            <w:proofErr w:type="spellEnd"/>
            <w:r>
              <w:rPr>
                <w:rStyle w:val="Bodytext105pt"/>
                <w:sz w:val="24"/>
                <w:szCs w:val="28"/>
              </w:rPr>
              <w:t>. работа</w:t>
            </w:r>
          </w:p>
        </w:tc>
        <w:tc>
          <w:tcPr>
            <w:tcW w:w="2410" w:type="dxa"/>
          </w:tcPr>
          <w:p w:rsidR="00235936" w:rsidRPr="00200938" w:rsidRDefault="00235936" w:rsidP="00235936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 З1-З4,  ОК1-ОК10</w:t>
            </w:r>
          </w:p>
        </w:tc>
        <w:tc>
          <w:tcPr>
            <w:tcW w:w="2673" w:type="dxa"/>
          </w:tcPr>
          <w:p w:rsidR="00235936" w:rsidRPr="00200938" w:rsidRDefault="00235936" w:rsidP="002359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отчета.</w:t>
            </w:r>
          </w:p>
        </w:tc>
      </w:tr>
    </w:tbl>
    <w:p w:rsidR="003F6194" w:rsidRDefault="003F6194">
      <w:r>
        <w:rPr>
          <w:b/>
        </w:rPr>
        <w:br w:type="page"/>
      </w:r>
    </w:p>
    <w:tbl>
      <w:tblPr>
        <w:tblpPr w:leftFromText="180" w:rightFromText="180" w:vertAnchor="page" w:horzAnchor="margin" w:tblpY="496"/>
        <w:tblW w:w="1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378"/>
        <w:gridCol w:w="1418"/>
        <w:gridCol w:w="992"/>
        <w:gridCol w:w="1276"/>
        <w:gridCol w:w="2410"/>
        <w:gridCol w:w="2673"/>
      </w:tblGrid>
      <w:tr w:rsidR="00B261C8" w:rsidRPr="000D73C6" w:rsidTr="00A96600">
        <w:trPr>
          <w:trHeight w:val="20"/>
        </w:trPr>
        <w:tc>
          <w:tcPr>
            <w:tcW w:w="534" w:type="dxa"/>
            <w:vAlign w:val="center"/>
          </w:tcPr>
          <w:p w:rsidR="00B261C8" w:rsidRDefault="00B261C8" w:rsidP="00B97CD1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lastRenderedPageBreak/>
              <w:t>1</w:t>
            </w:r>
          </w:p>
        </w:tc>
        <w:tc>
          <w:tcPr>
            <w:tcW w:w="6378" w:type="dxa"/>
            <w:vAlign w:val="center"/>
          </w:tcPr>
          <w:p w:rsidR="00B261C8" w:rsidRPr="005845FF" w:rsidRDefault="00B261C8" w:rsidP="00B97CD1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color w:val="000000"/>
                <w:sz w:val="24"/>
                <w:szCs w:val="24"/>
              </w:rPr>
            </w:pPr>
            <w:r>
              <w:rPr>
                <w:rStyle w:val="Bodytext105pt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B261C8" w:rsidRPr="00200938" w:rsidRDefault="00B261C8" w:rsidP="00B97C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B261C8" w:rsidRDefault="00B261C8" w:rsidP="00B97CD1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B261C8" w:rsidRPr="00200938" w:rsidRDefault="00B261C8" w:rsidP="00B97CD1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5</w:t>
            </w:r>
          </w:p>
        </w:tc>
        <w:tc>
          <w:tcPr>
            <w:tcW w:w="2410" w:type="dxa"/>
          </w:tcPr>
          <w:p w:rsidR="00B261C8" w:rsidRDefault="00B261C8" w:rsidP="00B9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673" w:type="dxa"/>
            <w:vAlign w:val="center"/>
          </w:tcPr>
          <w:p w:rsidR="00B261C8" w:rsidRDefault="00B261C8" w:rsidP="00B97CD1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235936" w:rsidRPr="000D73C6" w:rsidTr="008A18C2">
        <w:trPr>
          <w:trHeight w:val="20"/>
        </w:trPr>
        <w:tc>
          <w:tcPr>
            <w:tcW w:w="534" w:type="dxa"/>
            <w:vAlign w:val="center"/>
          </w:tcPr>
          <w:p w:rsidR="00235936" w:rsidRDefault="00235936" w:rsidP="00235936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17</w:t>
            </w:r>
          </w:p>
        </w:tc>
        <w:tc>
          <w:tcPr>
            <w:tcW w:w="6378" w:type="dxa"/>
            <w:vAlign w:val="center"/>
          </w:tcPr>
          <w:p w:rsidR="00235936" w:rsidRPr="005845FF" w:rsidRDefault="00235936" w:rsidP="00235936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color w:val="000000"/>
                <w:sz w:val="24"/>
                <w:szCs w:val="24"/>
              </w:rPr>
            </w:pPr>
            <w:r>
              <w:rPr>
                <w:rStyle w:val="Bodytext105pt"/>
                <w:color w:val="000000"/>
                <w:sz w:val="24"/>
                <w:szCs w:val="24"/>
              </w:rPr>
              <w:t xml:space="preserve">№4 </w:t>
            </w:r>
            <w:r w:rsidRPr="005845FF">
              <w:rPr>
                <w:rStyle w:val="Bodytext105pt"/>
                <w:color w:val="000000"/>
                <w:sz w:val="24"/>
                <w:szCs w:val="24"/>
              </w:rPr>
              <w:t>Монтаж и подключение секций щитовых и блоков управления электроприводами и исполнительными механизмами</w:t>
            </w:r>
          </w:p>
        </w:tc>
        <w:tc>
          <w:tcPr>
            <w:tcW w:w="1418" w:type="dxa"/>
          </w:tcPr>
          <w:p w:rsidR="00235936" w:rsidRPr="00200938" w:rsidRDefault="00235936" w:rsidP="002359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992" w:type="dxa"/>
          </w:tcPr>
          <w:p w:rsidR="00235936" w:rsidRDefault="00235936" w:rsidP="00235936">
            <w:pPr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1276" w:type="dxa"/>
          </w:tcPr>
          <w:p w:rsidR="00235936" w:rsidRPr="00200938" w:rsidRDefault="00235936" w:rsidP="00235936">
            <w:pPr>
              <w:rPr>
                <w:rStyle w:val="Bodytext105pt"/>
                <w:sz w:val="24"/>
                <w:szCs w:val="28"/>
              </w:rPr>
            </w:pPr>
            <w:proofErr w:type="spellStart"/>
            <w:r>
              <w:rPr>
                <w:rStyle w:val="Bodytext105pt"/>
                <w:sz w:val="24"/>
                <w:szCs w:val="28"/>
              </w:rPr>
              <w:t>Практич</w:t>
            </w:r>
            <w:proofErr w:type="spellEnd"/>
            <w:r>
              <w:rPr>
                <w:rStyle w:val="Bodytext105pt"/>
                <w:sz w:val="24"/>
                <w:szCs w:val="28"/>
              </w:rPr>
              <w:t>. работа</w:t>
            </w:r>
          </w:p>
        </w:tc>
        <w:tc>
          <w:tcPr>
            <w:tcW w:w="2410" w:type="dxa"/>
          </w:tcPr>
          <w:p w:rsidR="00235936" w:rsidRPr="00200938" w:rsidRDefault="00235936" w:rsidP="00235936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 З1-З4,  ОК1-ОК10</w:t>
            </w:r>
          </w:p>
        </w:tc>
        <w:tc>
          <w:tcPr>
            <w:tcW w:w="2673" w:type="dxa"/>
          </w:tcPr>
          <w:p w:rsidR="00235936" w:rsidRPr="00200938" w:rsidRDefault="00235936" w:rsidP="002359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отчета.</w:t>
            </w:r>
          </w:p>
        </w:tc>
      </w:tr>
      <w:tr w:rsidR="00235936" w:rsidRPr="000D73C6" w:rsidTr="00255EBD">
        <w:trPr>
          <w:trHeight w:val="20"/>
        </w:trPr>
        <w:tc>
          <w:tcPr>
            <w:tcW w:w="534" w:type="dxa"/>
            <w:vAlign w:val="center"/>
          </w:tcPr>
          <w:p w:rsidR="00235936" w:rsidRDefault="00235936" w:rsidP="00235936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18</w:t>
            </w:r>
          </w:p>
        </w:tc>
        <w:tc>
          <w:tcPr>
            <w:tcW w:w="6378" w:type="dxa"/>
            <w:vAlign w:val="center"/>
          </w:tcPr>
          <w:p w:rsidR="00235936" w:rsidRPr="00C325CC" w:rsidRDefault="00235936" w:rsidP="00235936">
            <w:pPr>
              <w:pStyle w:val="Bodytext1"/>
              <w:shd w:val="clear" w:color="auto" w:fill="auto"/>
              <w:tabs>
                <w:tab w:val="left" w:pos="403"/>
              </w:tabs>
              <w:spacing w:line="276" w:lineRule="auto"/>
              <w:ind w:firstLine="0"/>
              <w:jc w:val="both"/>
              <w:rPr>
                <w:rStyle w:val="Bodytext105pt"/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sz w:val="24"/>
                <w:szCs w:val="24"/>
              </w:rPr>
              <w:t>№5.</w:t>
            </w:r>
            <w:r w:rsidRPr="005845FF">
              <w:rPr>
                <w:rStyle w:val="Bodytext105pt"/>
                <w:color w:val="000000"/>
                <w:sz w:val="24"/>
                <w:szCs w:val="24"/>
              </w:rPr>
              <w:t>Монтаж первичных преобразователей.</w:t>
            </w:r>
          </w:p>
        </w:tc>
        <w:tc>
          <w:tcPr>
            <w:tcW w:w="1418" w:type="dxa"/>
          </w:tcPr>
          <w:p w:rsidR="00235936" w:rsidRDefault="00235936" w:rsidP="002359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992" w:type="dxa"/>
          </w:tcPr>
          <w:p w:rsidR="00235936" w:rsidRDefault="00235936" w:rsidP="00235936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235936" w:rsidRPr="00200938" w:rsidRDefault="00235936" w:rsidP="00235936">
            <w:pPr>
              <w:rPr>
                <w:rStyle w:val="Bodytext105pt"/>
                <w:sz w:val="24"/>
                <w:szCs w:val="28"/>
              </w:rPr>
            </w:pPr>
            <w:proofErr w:type="spellStart"/>
            <w:r>
              <w:rPr>
                <w:rStyle w:val="Bodytext105pt"/>
                <w:sz w:val="24"/>
                <w:szCs w:val="28"/>
              </w:rPr>
              <w:t>Практич</w:t>
            </w:r>
            <w:proofErr w:type="spellEnd"/>
            <w:r>
              <w:rPr>
                <w:rStyle w:val="Bodytext105pt"/>
                <w:sz w:val="24"/>
                <w:szCs w:val="28"/>
              </w:rPr>
              <w:t>. работа</w:t>
            </w:r>
          </w:p>
        </w:tc>
        <w:tc>
          <w:tcPr>
            <w:tcW w:w="2410" w:type="dxa"/>
          </w:tcPr>
          <w:p w:rsidR="00235936" w:rsidRPr="00200938" w:rsidRDefault="00235936" w:rsidP="00235936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 З1-З4,  ОК1-ОК10</w:t>
            </w:r>
          </w:p>
        </w:tc>
        <w:tc>
          <w:tcPr>
            <w:tcW w:w="2673" w:type="dxa"/>
          </w:tcPr>
          <w:p w:rsidR="00235936" w:rsidRPr="00200938" w:rsidRDefault="00235936" w:rsidP="002359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отчета.</w:t>
            </w:r>
          </w:p>
        </w:tc>
      </w:tr>
      <w:tr w:rsidR="00235936" w:rsidRPr="000D73C6" w:rsidTr="00255EBD">
        <w:trPr>
          <w:trHeight w:val="20"/>
        </w:trPr>
        <w:tc>
          <w:tcPr>
            <w:tcW w:w="534" w:type="dxa"/>
            <w:vAlign w:val="center"/>
          </w:tcPr>
          <w:p w:rsidR="00235936" w:rsidRDefault="00235936" w:rsidP="00235936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19</w:t>
            </w:r>
          </w:p>
        </w:tc>
        <w:tc>
          <w:tcPr>
            <w:tcW w:w="6378" w:type="dxa"/>
            <w:vAlign w:val="center"/>
          </w:tcPr>
          <w:p w:rsidR="00235936" w:rsidRPr="00C325CC" w:rsidRDefault="00235936" w:rsidP="00235936">
            <w:pPr>
              <w:pStyle w:val="Bodytext1"/>
              <w:shd w:val="clear" w:color="auto" w:fill="auto"/>
              <w:tabs>
                <w:tab w:val="left" w:pos="394"/>
              </w:tabs>
              <w:spacing w:line="276" w:lineRule="auto"/>
              <w:ind w:firstLine="0"/>
              <w:jc w:val="both"/>
              <w:rPr>
                <w:rStyle w:val="Bodytext105pt"/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sz w:val="24"/>
                <w:szCs w:val="24"/>
              </w:rPr>
              <w:t>№6.</w:t>
            </w:r>
            <w:r w:rsidRPr="005845FF">
              <w:rPr>
                <w:rStyle w:val="Bodytext105pt"/>
                <w:color w:val="000000"/>
                <w:sz w:val="24"/>
                <w:szCs w:val="24"/>
              </w:rPr>
              <w:t>Монтаж электромеханических систем автоматики.</w:t>
            </w:r>
          </w:p>
        </w:tc>
        <w:tc>
          <w:tcPr>
            <w:tcW w:w="1418" w:type="dxa"/>
          </w:tcPr>
          <w:p w:rsidR="00235936" w:rsidRDefault="00235936" w:rsidP="002359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992" w:type="dxa"/>
          </w:tcPr>
          <w:p w:rsidR="00235936" w:rsidRDefault="00235936" w:rsidP="00235936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235936" w:rsidRPr="00200938" w:rsidRDefault="00235936" w:rsidP="00235936">
            <w:pPr>
              <w:rPr>
                <w:rStyle w:val="Bodytext105pt"/>
                <w:sz w:val="24"/>
                <w:szCs w:val="28"/>
              </w:rPr>
            </w:pPr>
            <w:proofErr w:type="spellStart"/>
            <w:r>
              <w:rPr>
                <w:rStyle w:val="Bodytext105pt"/>
                <w:sz w:val="24"/>
                <w:szCs w:val="28"/>
              </w:rPr>
              <w:t>Практич</w:t>
            </w:r>
            <w:proofErr w:type="spellEnd"/>
            <w:r>
              <w:rPr>
                <w:rStyle w:val="Bodytext105pt"/>
                <w:sz w:val="24"/>
                <w:szCs w:val="28"/>
              </w:rPr>
              <w:t>. работа</w:t>
            </w:r>
          </w:p>
        </w:tc>
        <w:tc>
          <w:tcPr>
            <w:tcW w:w="2410" w:type="dxa"/>
          </w:tcPr>
          <w:p w:rsidR="00235936" w:rsidRPr="00200938" w:rsidRDefault="00235936" w:rsidP="00235936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 З1-З4,  ОК1-ОК10</w:t>
            </w:r>
          </w:p>
        </w:tc>
        <w:tc>
          <w:tcPr>
            <w:tcW w:w="2673" w:type="dxa"/>
          </w:tcPr>
          <w:p w:rsidR="00235936" w:rsidRPr="00200938" w:rsidRDefault="00235936" w:rsidP="002359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отчета.</w:t>
            </w:r>
          </w:p>
        </w:tc>
      </w:tr>
      <w:tr w:rsidR="00235936" w:rsidRPr="000D73C6" w:rsidTr="00255EBD">
        <w:trPr>
          <w:trHeight w:val="20"/>
        </w:trPr>
        <w:tc>
          <w:tcPr>
            <w:tcW w:w="534" w:type="dxa"/>
            <w:vAlign w:val="center"/>
          </w:tcPr>
          <w:p w:rsidR="00235936" w:rsidRDefault="00235936" w:rsidP="00235936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20</w:t>
            </w:r>
          </w:p>
        </w:tc>
        <w:tc>
          <w:tcPr>
            <w:tcW w:w="6378" w:type="dxa"/>
            <w:vAlign w:val="center"/>
          </w:tcPr>
          <w:p w:rsidR="00235936" w:rsidRPr="00C325CC" w:rsidRDefault="00235936" w:rsidP="00235936">
            <w:pPr>
              <w:pStyle w:val="Bodytext1"/>
              <w:shd w:val="clear" w:color="auto" w:fill="auto"/>
              <w:tabs>
                <w:tab w:val="left" w:pos="389"/>
              </w:tabs>
              <w:spacing w:line="276" w:lineRule="auto"/>
              <w:ind w:firstLine="0"/>
              <w:jc w:val="both"/>
              <w:rPr>
                <w:rStyle w:val="Bodytext105pt"/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sz w:val="24"/>
                <w:szCs w:val="24"/>
              </w:rPr>
              <w:t>№7.</w:t>
            </w:r>
            <w:r w:rsidRPr="005845FF">
              <w:rPr>
                <w:rStyle w:val="Bodytext105pt"/>
                <w:color w:val="000000"/>
                <w:sz w:val="24"/>
                <w:szCs w:val="24"/>
              </w:rPr>
              <w:t xml:space="preserve">Монтаж </w:t>
            </w:r>
            <w:proofErr w:type="spellStart"/>
            <w:r w:rsidRPr="005845FF">
              <w:rPr>
                <w:rStyle w:val="Bodytext105pt"/>
                <w:color w:val="000000"/>
                <w:sz w:val="24"/>
                <w:szCs w:val="24"/>
              </w:rPr>
              <w:t>гидр</w:t>
            </w:r>
            <w:proofErr w:type="gramStart"/>
            <w:r w:rsidRPr="005845FF">
              <w:rPr>
                <w:rStyle w:val="Bodytext105pt"/>
                <w:color w:val="000000"/>
                <w:sz w:val="24"/>
                <w:szCs w:val="24"/>
              </w:rPr>
              <w:t>о</w:t>
            </w:r>
            <w:proofErr w:type="spellEnd"/>
            <w:r w:rsidRPr="005845FF">
              <w:rPr>
                <w:rStyle w:val="Bodytext105pt"/>
                <w:color w:val="000000"/>
                <w:sz w:val="24"/>
                <w:szCs w:val="24"/>
              </w:rPr>
              <w:t>-</w:t>
            </w:r>
            <w:proofErr w:type="gramEnd"/>
            <w:r w:rsidRPr="005845FF">
              <w:rPr>
                <w:rStyle w:val="Bodytext105pt"/>
                <w:color w:val="000000"/>
                <w:sz w:val="24"/>
                <w:szCs w:val="24"/>
              </w:rPr>
              <w:t xml:space="preserve"> и пневматических систем автоматики.</w:t>
            </w:r>
          </w:p>
        </w:tc>
        <w:tc>
          <w:tcPr>
            <w:tcW w:w="1418" w:type="dxa"/>
          </w:tcPr>
          <w:p w:rsidR="00235936" w:rsidRDefault="00235936" w:rsidP="002359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992" w:type="dxa"/>
          </w:tcPr>
          <w:p w:rsidR="00235936" w:rsidRDefault="00235936" w:rsidP="00235936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235936" w:rsidRPr="00200938" w:rsidRDefault="00235936" w:rsidP="00235936">
            <w:pPr>
              <w:rPr>
                <w:rStyle w:val="Bodytext105pt"/>
                <w:sz w:val="24"/>
                <w:szCs w:val="28"/>
              </w:rPr>
            </w:pPr>
            <w:proofErr w:type="spellStart"/>
            <w:r>
              <w:rPr>
                <w:rStyle w:val="Bodytext105pt"/>
                <w:sz w:val="24"/>
                <w:szCs w:val="28"/>
              </w:rPr>
              <w:t>Практич</w:t>
            </w:r>
            <w:proofErr w:type="spellEnd"/>
            <w:r>
              <w:rPr>
                <w:rStyle w:val="Bodytext105pt"/>
                <w:sz w:val="24"/>
                <w:szCs w:val="28"/>
              </w:rPr>
              <w:t>. работа</w:t>
            </w:r>
          </w:p>
        </w:tc>
        <w:tc>
          <w:tcPr>
            <w:tcW w:w="2410" w:type="dxa"/>
          </w:tcPr>
          <w:p w:rsidR="00235936" w:rsidRPr="00200938" w:rsidRDefault="00235936" w:rsidP="00235936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 З1-З4,  ОК1-ОК10</w:t>
            </w:r>
          </w:p>
        </w:tc>
        <w:tc>
          <w:tcPr>
            <w:tcW w:w="2673" w:type="dxa"/>
          </w:tcPr>
          <w:p w:rsidR="00235936" w:rsidRPr="00200938" w:rsidRDefault="00235936" w:rsidP="002359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отчета.</w:t>
            </w:r>
          </w:p>
        </w:tc>
      </w:tr>
      <w:tr w:rsidR="00235936" w:rsidRPr="000D73C6" w:rsidTr="00255EBD">
        <w:trPr>
          <w:trHeight w:val="20"/>
        </w:trPr>
        <w:tc>
          <w:tcPr>
            <w:tcW w:w="534" w:type="dxa"/>
            <w:vAlign w:val="center"/>
          </w:tcPr>
          <w:p w:rsidR="00235936" w:rsidRDefault="00235936" w:rsidP="00235936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21</w:t>
            </w:r>
          </w:p>
        </w:tc>
        <w:tc>
          <w:tcPr>
            <w:tcW w:w="6378" w:type="dxa"/>
            <w:vAlign w:val="center"/>
          </w:tcPr>
          <w:p w:rsidR="00235936" w:rsidRPr="00C325CC" w:rsidRDefault="00235936" w:rsidP="00235936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sz w:val="24"/>
                <w:szCs w:val="24"/>
              </w:rPr>
              <w:t>№8.</w:t>
            </w:r>
            <w:r w:rsidRPr="005845FF">
              <w:rPr>
                <w:rStyle w:val="Bodytext105pt"/>
                <w:color w:val="000000"/>
                <w:sz w:val="24"/>
                <w:szCs w:val="24"/>
              </w:rPr>
              <w:t>Монтаж исполнительных механизмов систем автоматики.</w:t>
            </w:r>
          </w:p>
        </w:tc>
        <w:tc>
          <w:tcPr>
            <w:tcW w:w="1418" w:type="dxa"/>
          </w:tcPr>
          <w:p w:rsidR="00235936" w:rsidRDefault="00235936" w:rsidP="002359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992" w:type="dxa"/>
          </w:tcPr>
          <w:p w:rsidR="00235936" w:rsidRDefault="00235936" w:rsidP="00235936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235936" w:rsidRPr="00200938" w:rsidRDefault="00235936" w:rsidP="00235936">
            <w:pPr>
              <w:rPr>
                <w:rStyle w:val="Bodytext105pt"/>
                <w:sz w:val="24"/>
                <w:szCs w:val="28"/>
              </w:rPr>
            </w:pPr>
            <w:proofErr w:type="spellStart"/>
            <w:r>
              <w:rPr>
                <w:rStyle w:val="Bodytext105pt"/>
                <w:sz w:val="24"/>
                <w:szCs w:val="28"/>
              </w:rPr>
              <w:t>Практич</w:t>
            </w:r>
            <w:proofErr w:type="spellEnd"/>
            <w:r>
              <w:rPr>
                <w:rStyle w:val="Bodytext105pt"/>
                <w:sz w:val="24"/>
                <w:szCs w:val="28"/>
              </w:rPr>
              <w:t>. работа</w:t>
            </w:r>
          </w:p>
        </w:tc>
        <w:tc>
          <w:tcPr>
            <w:tcW w:w="2410" w:type="dxa"/>
          </w:tcPr>
          <w:p w:rsidR="00235936" w:rsidRPr="00200938" w:rsidRDefault="00235936" w:rsidP="00235936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 З1-З4,  ОК1-ОК10</w:t>
            </w:r>
          </w:p>
        </w:tc>
        <w:tc>
          <w:tcPr>
            <w:tcW w:w="2673" w:type="dxa"/>
          </w:tcPr>
          <w:p w:rsidR="00235936" w:rsidRPr="00200938" w:rsidRDefault="00235936" w:rsidP="002359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отчета.</w:t>
            </w:r>
          </w:p>
        </w:tc>
      </w:tr>
      <w:tr w:rsidR="00235936" w:rsidRPr="000D73C6" w:rsidTr="00255EBD">
        <w:trPr>
          <w:trHeight w:val="20"/>
        </w:trPr>
        <w:tc>
          <w:tcPr>
            <w:tcW w:w="534" w:type="dxa"/>
            <w:vAlign w:val="center"/>
          </w:tcPr>
          <w:p w:rsidR="00235936" w:rsidRDefault="00235936" w:rsidP="00235936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22</w:t>
            </w:r>
          </w:p>
        </w:tc>
        <w:tc>
          <w:tcPr>
            <w:tcW w:w="6378" w:type="dxa"/>
            <w:vAlign w:val="center"/>
          </w:tcPr>
          <w:p w:rsidR="00235936" w:rsidRPr="00C325CC" w:rsidRDefault="00235936" w:rsidP="00235936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sz w:val="24"/>
                <w:szCs w:val="24"/>
              </w:rPr>
              <w:t>№9.</w:t>
            </w:r>
            <w:r w:rsidRPr="005845FF">
              <w:rPr>
                <w:rStyle w:val="Bodytext105pt"/>
                <w:color w:val="000000"/>
                <w:sz w:val="24"/>
                <w:szCs w:val="24"/>
              </w:rPr>
              <w:t>Монтаж и подключение вторичных измерительных при</w:t>
            </w:r>
            <w:r w:rsidRPr="005845FF">
              <w:rPr>
                <w:rStyle w:val="Bodytext105pt"/>
                <w:color w:val="000000"/>
                <w:sz w:val="24"/>
                <w:szCs w:val="24"/>
              </w:rPr>
              <w:softHyphen/>
              <w:t>боров.</w:t>
            </w:r>
          </w:p>
        </w:tc>
        <w:tc>
          <w:tcPr>
            <w:tcW w:w="1418" w:type="dxa"/>
          </w:tcPr>
          <w:p w:rsidR="00235936" w:rsidRDefault="00235936" w:rsidP="002359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992" w:type="dxa"/>
          </w:tcPr>
          <w:p w:rsidR="00235936" w:rsidRDefault="00235936" w:rsidP="00235936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235936" w:rsidRPr="00200938" w:rsidRDefault="00235936" w:rsidP="00235936">
            <w:pPr>
              <w:rPr>
                <w:rStyle w:val="Bodytext105pt"/>
                <w:sz w:val="24"/>
                <w:szCs w:val="28"/>
              </w:rPr>
            </w:pPr>
            <w:proofErr w:type="spellStart"/>
            <w:r>
              <w:rPr>
                <w:rStyle w:val="Bodytext105pt"/>
                <w:sz w:val="24"/>
                <w:szCs w:val="28"/>
              </w:rPr>
              <w:t>Практич</w:t>
            </w:r>
            <w:proofErr w:type="spellEnd"/>
            <w:r>
              <w:rPr>
                <w:rStyle w:val="Bodytext105pt"/>
                <w:sz w:val="24"/>
                <w:szCs w:val="28"/>
              </w:rPr>
              <w:t>. работа</w:t>
            </w:r>
          </w:p>
        </w:tc>
        <w:tc>
          <w:tcPr>
            <w:tcW w:w="2410" w:type="dxa"/>
          </w:tcPr>
          <w:p w:rsidR="00235936" w:rsidRPr="00200938" w:rsidRDefault="00235936" w:rsidP="00235936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 З1-З4,  ОК1-ОК10</w:t>
            </w:r>
          </w:p>
        </w:tc>
        <w:tc>
          <w:tcPr>
            <w:tcW w:w="2673" w:type="dxa"/>
          </w:tcPr>
          <w:p w:rsidR="00235936" w:rsidRPr="00200938" w:rsidRDefault="00235936" w:rsidP="002359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отчета.</w:t>
            </w:r>
          </w:p>
        </w:tc>
      </w:tr>
      <w:tr w:rsidR="00235936" w:rsidRPr="000D73C6" w:rsidTr="00255EBD">
        <w:trPr>
          <w:trHeight w:val="20"/>
        </w:trPr>
        <w:tc>
          <w:tcPr>
            <w:tcW w:w="534" w:type="dxa"/>
            <w:vAlign w:val="center"/>
          </w:tcPr>
          <w:p w:rsidR="00235936" w:rsidRDefault="00235936" w:rsidP="00235936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23</w:t>
            </w:r>
          </w:p>
        </w:tc>
        <w:tc>
          <w:tcPr>
            <w:tcW w:w="6378" w:type="dxa"/>
            <w:vAlign w:val="center"/>
          </w:tcPr>
          <w:p w:rsidR="00235936" w:rsidRPr="00C325CC" w:rsidRDefault="00235936" w:rsidP="00235936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sz w:val="24"/>
                <w:szCs w:val="24"/>
                <w:lang w:eastAsia="ru-RU"/>
              </w:rPr>
            </w:pPr>
            <w:r>
              <w:rPr>
                <w:rStyle w:val="Bodytext105pt"/>
                <w:color w:val="000000"/>
                <w:sz w:val="24"/>
                <w:szCs w:val="24"/>
              </w:rPr>
              <w:t>№10.</w:t>
            </w:r>
            <w:r w:rsidRPr="005845FF">
              <w:rPr>
                <w:rStyle w:val="Bodytext105pt"/>
                <w:color w:val="000000"/>
                <w:sz w:val="24"/>
                <w:szCs w:val="24"/>
              </w:rPr>
              <w:t>Монтаж и подключение регуляторов автоматических сис</w:t>
            </w:r>
            <w:r w:rsidRPr="005845FF">
              <w:rPr>
                <w:rStyle w:val="Bodytext105pt"/>
                <w:color w:val="000000"/>
                <w:sz w:val="24"/>
                <w:szCs w:val="24"/>
              </w:rPr>
              <w:softHyphen/>
              <w:t>тем.</w:t>
            </w:r>
          </w:p>
        </w:tc>
        <w:tc>
          <w:tcPr>
            <w:tcW w:w="1418" w:type="dxa"/>
          </w:tcPr>
          <w:p w:rsidR="00235936" w:rsidRDefault="00235936" w:rsidP="002359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992" w:type="dxa"/>
          </w:tcPr>
          <w:p w:rsidR="00235936" w:rsidRDefault="00235936" w:rsidP="00235936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235936" w:rsidRPr="00200938" w:rsidRDefault="00235936" w:rsidP="00235936">
            <w:pPr>
              <w:rPr>
                <w:rStyle w:val="Bodytext105pt"/>
                <w:sz w:val="24"/>
                <w:szCs w:val="28"/>
              </w:rPr>
            </w:pPr>
            <w:proofErr w:type="spellStart"/>
            <w:r>
              <w:rPr>
                <w:rStyle w:val="Bodytext105pt"/>
                <w:sz w:val="24"/>
                <w:szCs w:val="28"/>
              </w:rPr>
              <w:t>Практич</w:t>
            </w:r>
            <w:proofErr w:type="spellEnd"/>
            <w:r>
              <w:rPr>
                <w:rStyle w:val="Bodytext105pt"/>
                <w:sz w:val="24"/>
                <w:szCs w:val="28"/>
              </w:rPr>
              <w:t>. работа</w:t>
            </w:r>
          </w:p>
        </w:tc>
        <w:tc>
          <w:tcPr>
            <w:tcW w:w="2410" w:type="dxa"/>
          </w:tcPr>
          <w:p w:rsidR="00235936" w:rsidRPr="00200938" w:rsidRDefault="00235936" w:rsidP="00235936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 З1-З4,  ОК1-ОК10</w:t>
            </w:r>
          </w:p>
        </w:tc>
        <w:tc>
          <w:tcPr>
            <w:tcW w:w="2673" w:type="dxa"/>
          </w:tcPr>
          <w:p w:rsidR="00235936" w:rsidRPr="00200938" w:rsidRDefault="00235936" w:rsidP="002359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отчета.</w:t>
            </w:r>
          </w:p>
        </w:tc>
      </w:tr>
      <w:tr w:rsidR="00235936" w:rsidRPr="000D73C6" w:rsidTr="00255EBD">
        <w:trPr>
          <w:trHeight w:val="20"/>
        </w:trPr>
        <w:tc>
          <w:tcPr>
            <w:tcW w:w="534" w:type="dxa"/>
            <w:vAlign w:val="center"/>
          </w:tcPr>
          <w:p w:rsidR="00235936" w:rsidRDefault="00235936" w:rsidP="00235936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24</w:t>
            </w:r>
          </w:p>
        </w:tc>
        <w:tc>
          <w:tcPr>
            <w:tcW w:w="6378" w:type="dxa"/>
            <w:vAlign w:val="center"/>
          </w:tcPr>
          <w:p w:rsidR="00235936" w:rsidRPr="005845FF" w:rsidRDefault="00235936" w:rsidP="00235936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color w:val="000000"/>
                <w:sz w:val="24"/>
                <w:szCs w:val="24"/>
              </w:rPr>
            </w:pPr>
            <w:r>
              <w:rPr>
                <w:rStyle w:val="Bodytext105pt"/>
                <w:color w:val="000000"/>
                <w:sz w:val="24"/>
                <w:szCs w:val="24"/>
              </w:rPr>
              <w:t>№11.</w:t>
            </w:r>
            <w:r w:rsidRPr="005845FF">
              <w:rPr>
                <w:rStyle w:val="Bodytext105pt"/>
                <w:color w:val="000000"/>
                <w:sz w:val="24"/>
                <w:szCs w:val="24"/>
              </w:rPr>
              <w:t>Монтаж и подключение релейных устройств систем авто</w:t>
            </w:r>
            <w:r w:rsidRPr="005845FF">
              <w:rPr>
                <w:rStyle w:val="Bodytext105pt"/>
                <w:color w:val="000000"/>
                <w:sz w:val="24"/>
                <w:szCs w:val="24"/>
              </w:rPr>
              <w:softHyphen/>
              <w:t>матики</w:t>
            </w:r>
          </w:p>
        </w:tc>
        <w:tc>
          <w:tcPr>
            <w:tcW w:w="1418" w:type="dxa"/>
          </w:tcPr>
          <w:p w:rsidR="00235936" w:rsidRDefault="00235936" w:rsidP="002359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992" w:type="dxa"/>
          </w:tcPr>
          <w:p w:rsidR="00235936" w:rsidRDefault="00235936" w:rsidP="00235936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235936" w:rsidRPr="00200938" w:rsidRDefault="00235936" w:rsidP="00235936">
            <w:pPr>
              <w:rPr>
                <w:rStyle w:val="Bodytext105pt"/>
                <w:sz w:val="24"/>
                <w:szCs w:val="28"/>
              </w:rPr>
            </w:pPr>
            <w:proofErr w:type="spellStart"/>
            <w:r>
              <w:rPr>
                <w:rStyle w:val="Bodytext105pt"/>
                <w:sz w:val="24"/>
                <w:szCs w:val="28"/>
              </w:rPr>
              <w:t>Практич</w:t>
            </w:r>
            <w:proofErr w:type="spellEnd"/>
            <w:r>
              <w:rPr>
                <w:rStyle w:val="Bodytext105pt"/>
                <w:sz w:val="24"/>
                <w:szCs w:val="28"/>
              </w:rPr>
              <w:t>. работа</w:t>
            </w:r>
          </w:p>
        </w:tc>
        <w:tc>
          <w:tcPr>
            <w:tcW w:w="2410" w:type="dxa"/>
          </w:tcPr>
          <w:p w:rsidR="00235936" w:rsidRPr="00200938" w:rsidRDefault="00235936" w:rsidP="00235936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 xml:space="preserve">У1-У6,  З1-З4,  ОК1-ОК10 </w:t>
            </w:r>
          </w:p>
        </w:tc>
        <w:tc>
          <w:tcPr>
            <w:tcW w:w="2673" w:type="dxa"/>
          </w:tcPr>
          <w:p w:rsidR="00235936" w:rsidRPr="00200938" w:rsidRDefault="00235936" w:rsidP="002359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отчета.</w:t>
            </w:r>
          </w:p>
        </w:tc>
      </w:tr>
      <w:tr w:rsidR="00235936" w:rsidRPr="000D73C6" w:rsidTr="00255EBD">
        <w:trPr>
          <w:trHeight w:val="20"/>
        </w:trPr>
        <w:tc>
          <w:tcPr>
            <w:tcW w:w="534" w:type="dxa"/>
            <w:vAlign w:val="center"/>
          </w:tcPr>
          <w:p w:rsidR="00235936" w:rsidRDefault="00235936" w:rsidP="00235936">
            <w:pPr>
              <w:pStyle w:val="5"/>
              <w:rPr>
                <w:b w:val="0"/>
                <w:sz w:val="28"/>
                <w:szCs w:val="28"/>
              </w:rPr>
            </w:pPr>
          </w:p>
        </w:tc>
        <w:tc>
          <w:tcPr>
            <w:tcW w:w="15147" w:type="dxa"/>
            <w:gridSpan w:val="6"/>
            <w:vAlign w:val="center"/>
          </w:tcPr>
          <w:p w:rsidR="00235936" w:rsidRPr="003F6194" w:rsidRDefault="00235936" w:rsidP="00235936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b/>
                <w:color w:val="000000"/>
                <w:sz w:val="24"/>
                <w:szCs w:val="24"/>
              </w:rPr>
            </w:pPr>
            <w:r>
              <w:rPr>
                <w:rStyle w:val="Bodytext105pt"/>
                <w:b/>
                <w:color w:val="000000"/>
                <w:sz w:val="24"/>
                <w:szCs w:val="24"/>
              </w:rPr>
              <w:t>Семестр 6</w:t>
            </w:r>
          </w:p>
        </w:tc>
      </w:tr>
      <w:tr w:rsidR="00235936" w:rsidRPr="000D73C6" w:rsidTr="00255EBD">
        <w:trPr>
          <w:trHeight w:val="20"/>
        </w:trPr>
        <w:tc>
          <w:tcPr>
            <w:tcW w:w="534" w:type="dxa"/>
            <w:vAlign w:val="center"/>
          </w:tcPr>
          <w:p w:rsidR="00235936" w:rsidRDefault="00235936" w:rsidP="00235936">
            <w:pPr>
              <w:pStyle w:val="5"/>
              <w:rPr>
                <w:b w:val="0"/>
                <w:sz w:val="28"/>
                <w:szCs w:val="28"/>
              </w:rPr>
            </w:pPr>
          </w:p>
        </w:tc>
        <w:tc>
          <w:tcPr>
            <w:tcW w:w="15147" w:type="dxa"/>
            <w:gridSpan w:val="6"/>
            <w:vAlign w:val="center"/>
          </w:tcPr>
          <w:p w:rsidR="00235936" w:rsidRPr="003F6194" w:rsidRDefault="00235936" w:rsidP="00235936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b/>
                <w:sz w:val="24"/>
                <w:szCs w:val="24"/>
                <w:lang w:eastAsia="ru-RU"/>
              </w:rPr>
            </w:pPr>
            <w:r w:rsidRPr="003F6194">
              <w:rPr>
                <w:rStyle w:val="Bodytext105pt"/>
                <w:b/>
                <w:color w:val="000000"/>
                <w:sz w:val="24"/>
                <w:szCs w:val="24"/>
              </w:rPr>
              <w:t>Тема 1.3.</w:t>
            </w:r>
            <w:r w:rsidRPr="003F6194">
              <w:rPr>
                <w:b/>
                <w:sz w:val="24"/>
                <w:szCs w:val="24"/>
                <w:lang w:eastAsia="ru-RU"/>
              </w:rPr>
              <w:t xml:space="preserve"> </w:t>
            </w:r>
            <w:r w:rsidRPr="003F6194">
              <w:rPr>
                <w:rStyle w:val="Bodytext105pt"/>
                <w:b/>
                <w:color w:val="000000"/>
                <w:sz w:val="24"/>
                <w:szCs w:val="24"/>
              </w:rPr>
              <w:t>Организация налад</w:t>
            </w:r>
            <w:r w:rsidRPr="003F6194">
              <w:rPr>
                <w:rStyle w:val="Bodytext105pt"/>
                <w:b/>
                <w:color w:val="000000"/>
                <w:sz w:val="24"/>
                <w:szCs w:val="24"/>
              </w:rPr>
              <w:softHyphen/>
              <w:t>ки систем автомати</w:t>
            </w:r>
            <w:r w:rsidRPr="003F6194">
              <w:rPr>
                <w:rStyle w:val="Bodytext105pt"/>
                <w:b/>
                <w:color w:val="000000"/>
                <w:sz w:val="24"/>
                <w:szCs w:val="24"/>
              </w:rPr>
              <w:softHyphen/>
              <w:t>ческого управления, средств измерений и мехатронных систем</w:t>
            </w:r>
          </w:p>
        </w:tc>
      </w:tr>
      <w:tr w:rsidR="00235936" w:rsidRPr="000D73C6" w:rsidTr="0085546A">
        <w:trPr>
          <w:trHeight w:val="20"/>
        </w:trPr>
        <w:tc>
          <w:tcPr>
            <w:tcW w:w="534" w:type="dxa"/>
            <w:vAlign w:val="center"/>
          </w:tcPr>
          <w:p w:rsidR="00235936" w:rsidRPr="000D73C6" w:rsidRDefault="00235936" w:rsidP="00235936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6378" w:type="dxa"/>
            <w:vAlign w:val="center"/>
          </w:tcPr>
          <w:p w:rsidR="00235936" w:rsidRPr="005845FF" w:rsidRDefault="00235936" w:rsidP="00235936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sz w:val="24"/>
                <w:szCs w:val="24"/>
                <w:lang w:eastAsia="ru-RU"/>
              </w:rPr>
            </w:pPr>
            <w:r w:rsidRPr="008A2C12">
              <w:rPr>
                <w:rStyle w:val="Bodytext105pt"/>
                <w:color w:val="000000"/>
                <w:sz w:val="24"/>
                <w:szCs w:val="24"/>
              </w:rPr>
              <w:t>1. Организация наладочных работ</w:t>
            </w:r>
          </w:p>
          <w:p w:rsidR="00235936" w:rsidRPr="00BB07EF" w:rsidRDefault="00235936" w:rsidP="00235936">
            <w:pPr>
              <w:pStyle w:val="a8"/>
              <w:rPr>
                <w:rStyle w:val="Bodytext105pt"/>
                <w:sz w:val="28"/>
                <w:szCs w:val="28"/>
              </w:rPr>
            </w:pPr>
          </w:p>
        </w:tc>
        <w:tc>
          <w:tcPr>
            <w:tcW w:w="1418" w:type="dxa"/>
          </w:tcPr>
          <w:p w:rsidR="00235936" w:rsidRPr="00200938" w:rsidRDefault="00235936" w:rsidP="00235936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235936" w:rsidRPr="00200938" w:rsidRDefault="00235936" w:rsidP="00235936">
            <w:pPr>
              <w:rPr>
                <w:rStyle w:val="Bodytext105pt"/>
                <w:sz w:val="28"/>
                <w:szCs w:val="28"/>
              </w:rPr>
            </w:pPr>
            <w:r>
              <w:rPr>
                <w:rStyle w:val="Bodytext105pt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235936" w:rsidRPr="00200938" w:rsidRDefault="00235936" w:rsidP="00235936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 xml:space="preserve">. урок </w:t>
            </w:r>
          </w:p>
        </w:tc>
        <w:tc>
          <w:tcPr>
            <w:tcW w:w="2410" w:type="dxa"/>
          </w:tcPr>
          <w:p w:rsidR="00235936" w:rsidRPr="00200938" w:rsidRDefault="00235936" w:rsidP="00235936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У1-У6, З1-З4, ОК1-ОК10</w:t>
            </w:r>
          </w:p>
        </w:tc>
        <w:tc>
          <w:tcPr>
            <w:tcW w:w="2673" w:type="dxa"/>
            <w:vAlign w:val="center"/>
          </w:tcPr>
          <w:p w:rsidR="00235936" w:rsidRPr="00200938" w:rsidRDefault="00235936" w:rsidP="00235936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235936" w:rsidRPr="000D73C6" w:rsidTr="0085546A">
        <w:trPr>
          <w:trHeight w:val="20"/>
        </w:trPr>
        <w:tc>
          <w:tcPr>
            <w:tcW w:w="534" w:type="dxa"/>
            <w:vAlign w:val="center"/>
          </w:tcPr>
          <w:p w:rsidR="00235936" w:rsidRPr="000D73C6" w:rsidRDefault="00235936" w:rsidP="00235936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6378" w:type="dxa"/>
            <w:vAlign w:val="center"/>
          </w:tcPr>
          <w:p w:rsidR="00235936" w:rsidRPr="005845FF" w:rsidRDefault="00235936" w:rsidP="00235936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sz w:val="24"/>
                <w:szCs w:val="24"/>
                <w:lang w:eastAsia="ru-RU"/>
              </w:rPr>
            </w:pPr>
            <w:r w:rsidRPr="005845FF">
              <w:rPr>
                <w:rStyle w:val="Bodytext105pt"/>
                <w:color w:val="000000"/>
                <w:sz w:val="24"/>
                <w:szCs w:val="24"/>
              </w:rPr>
              <w:t>2. Виды технической документации при производстве мон</w:t>
            </w:r>
            <w:r w:rsidRPr="005845FF">
              <w:rPr>
                <w:rStyle w:val="Bodytext105pt"/>
                <w:color w:val="000000"/>
                <w:sz w:val="24"/>
                <w:szCs w:val="24"/>
              </w:rPr>
              <w:softHyphen/>
              <w:t>тажных работ</w:t>
            </w:r>
          </w:p>
          <w:p w:rsidR="00235936" w:rsidRPr="00BF7D3E" w:rsidRDefault="00235936" w:rsidP="00235936">
            <w:pPr>
              <w:pStyle w:val="Bodytext1"/>
              <w:shd w:val="clear" w:color="auto" w:fill="auto"/>
              <w:spacing w:line="264" w:lineRule="exact"/>
              <w:ind w:firstLine="0"/>
              <w:rPr>
                <w:color w:val="000000"/>
                <w:sz w:val="28"/>
                <w:szCs w:val="21"/>
                <w:lang w:eastAsia="ru-RU"/>
              </w:rPr>
            </w:pPr>
          </w:p>
        </w:tc>
        <w:tc>
          <w:tcPr>
            <w:tcW w:w="1418" w:type="dxa"/>
          </w:tcPr>
          <w:p w:rsidR="00235936" w:rsidRPr="00200938" w:rsidRDefault="00235936" w:rsidP="00235936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235936" w:rsidRPr="00200938" w:rsidRDefault="00235936" w:rsidP="002359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235936" w:rsidRPr="00200938" w:rsidRDefault="00235936" w:rsidP="00235936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  <w:r>
              <w:rPr>
                <w:rStyle w:val="Bodytext105pt"/>
                <w:sz w:val="24"/>
                <w:szCs w:val="28"/>
              </w:rPr>
              <w:t xml:space="preserve"> </w:t>
            </w:r>
          </w:p>
          <w:p w:rsidR="00235936" w:rsidRPr="00200938" w:rsidRDefault="00235936" w:rsidP="00235936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2410" w:type="dxa"/>
          </w:tcPr>
          <w:p w:rsidR="00235936" w:rsidRPr="00200938" w:rsidRDefault="00235936" w:rsidP="00235936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2673" w:type="dxa"/>
            <w:vAlign w:val="center"/>
          </w:tcPr>
          <w:p w:rsidR="00235936" w:rsidRPr="00200938" w:rsidRDefault="00235936" w:rsidP="00235936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235936" w:rsidRPr="000D73C6" w:rsidTr="0085546A">
        <w:trPr>
          <w:trHeight w:val="20"/>
        </w:trPr>
        <w:tc>
          <w:tcPr>
            <w:tcW w:w="534" w:type="dxa"/>
            <w:vAlign w:val="center"/>
          </w:tcPr>
          <w:p w:rsidR="00235936" w:rsidRPr="000D73C6" w:rsidRDefault="00235936" w:rsidP="00235936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3</w:t>
            </w:r>
          </w:p>
        </w:tc>
        <w:tc>
          <w:tcPr>
            <w:tcW w:w="6378" w:type="dxa"/>
            <w:vAlign w:val="center"/>
          </w:tcPr>
          <w:p w:rsidR="00235936" w:rsidRPr="005845FF" w:rsidRDefault="00235936" w:rsidP="00235936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color w:val="000000"/>
                <w:sz w:val="24"/>
                <w:szCs w:val="24"/>
              </w:rPr>
            </w:pPr>
            <w:r w:rsidRPr="005845FF">
              <w:rPr>
                <w:rStyle w:val="Bodytext105pt"/>
                <w:color w:val="000000"/>
                <w:sz w:val="24"/>
                <w:szCs w:val="24"/>
              </w:rPr>
              <w:t>3. Стендовая наладка средств измерений и автоматизации</w:t>
            </w:r>
          </w:p>
        </w:tc>
        <w:tc>
          <w:tcPr>
            <w:tcW w:w="1418" w:type="dxa"/>
          </w:tcPr>
          <w:p w:rsidR="00235936" w:rsidRPr="00200938" w:rsidRDefault="00235936" w:rsidP="00235936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235936" w:rsidRPr="00200938" w:rsidRDefault="00235936" w:rsidP="002359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235936" w:rsidRPr="00200938" w:rsidRDefault="00235936" w:rsidP="00235936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  <w:r>
              <w:rPr>
                <w:rStyle w:val="Bodytext105pt"/>
                <w:sz w:val="24"/>
                <w:szCs w:val="28"/>
              </w:rPr>
              <w:t xml:space="preserve"> </w:t>
            </w:r>
          </w:p>
          <w:p w:rsidR="00235936" w:rsidRPr="00200938" w:rsidRDefault="00235936" w:rsidP="00235936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2410" w:type="dxa"/>
          </w:tcPr>
          <w:p w:rsidR="00235936" w:rsidRPr="00200938" w:rsidRDefault="00235936" w:rsidP="00235936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2673" w:type="dxa"/>
            <w:vAlign w:val="center"/>
          </w:tcPr>
          <w:p w:rsidR="00235936" w:rsidRPr="00200938" w:rsidRDefault="00235936" w:rsidP="00235936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235936" w:rsidRPr="000D73C6" w:rsidTr="0085546A">
        <w:trPr>
          <w:trHeight w:val="20"/>
        </w:trPr>
        <w:tc>
          <w:tcPr>
            <w:tcW w:w="534" w:type="dxa"/>
            <w:vAlign w:val="center"/>
          </w:tcPr>
          <w:p w:rsidR="00235936" w:rsidRDefault="00235936" w:rsidP="00235936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4</w:t>
            </w:r>
          </w:p>
        </w:tc>
        <w:tc>
          <w:tcPr>
            <w:tcW w:w="6378" w:type="dxa"/>
            <w:vAlign w:val="center"/>
          </w:tcPr>
          <w:p w:rsidR="00235936" w:rsidRPr="005845FF" w:rsidRDefault="00235936" w:rsidP="00235936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sz w:val="24"/>
                <w:szCs w:val="24"/>
                <w:lang w:eastAsia="ru-RU"/>
              </w:rPr>
            </w:pPr>
            <w:r w:rsidRPr="005845FF">
              <w:rPr>
                <w:rStyle w:val="Bodytext105pt"/>
                <w:color w:val="000000"/>
                <w:sz w:val="24"/>
                <w:szCs w:val="24"/>
              </w:rPr>
              <w:t>4. Проверка и наладка средств измерения и автоматизации</w:t>
            </w:r>
          </w:p>
          <w:p w:rsidR="00235936" w:rsidRPr="005845FF" w:rsidRDefault="00235936" w:rsidP="00235936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:rsidR="00235936" w:rsidRPr="00200938" w:rsidRDefault="00235936" w:rsidP="00235936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235936" w:rsidRPr="00200938" w:rsidRDefault="00235936" w:rsidP="002359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235936" w:rsidRPr="00200938" w:rsidRDefault="00235936" w:rsidP="00235936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  <w:r>
              <w:rPr>
                <w:rStyle w:val="Bodytext105pt"/>
                <w:sz w:val="24"/>
                <w:szCs w:val="28"/>
              </w:rPr>
              <w:t xml:space="preserve"> </w:t>
            </w:r>
          </w:p>
          <w:p w:rsidR="00235936" w:rsidRPr="00200938" w:rsidRDefault="00235936" w:rsidP="00235936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2410" w:type="dxa"/>
          </w:tcPr>
          <w:p w:rsidR="00235936" w:rsidRPr="00200938" w:rsidRDefault="00235936" w:rsidP="00235936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2673" w:type="dxa"/>
            <w:vAlign w:val="center"/>
          </w:tcPr>
          <w:p w:rsidR="00235936" w:rsidRPr="00200938" w:rsidRDefault="00235936" w:rsidP="00235936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</w:tbl>
    <w:p w:rsidR="006B31A2" w:rsidRDefault="006B31A2">
      <w:pPr>
        <w:rPr>
          <w:b/>
        </w:rPr>
      </w:pPr>
    </w:p>
    <w:p w:rsidR="006B31A2" w:rsidRDefault="006B31A2">
      <w:pPr>
        <w:rPr>
          <w:b/>
        </w:rPr>
      </w:pPr>
    </w:p>
    <w:p w:rsidR="006B31A2" w:rsidRDefault="006B31A2">
      <w:pPr>
        <w:rPr>
          <w:b/>
        </w:rPr>
      </w:pPr>
    </w:p>
    <w:p w:rsidR="006B31A2" w:rsidRDefault="006B31A2">
      <w:pPr>
        <w:rPr>
          <w:b/>
        </w:rPr>
      </w:pPr>
    </w:p>
    <w:p w:rsidR="00B261C8" w:rsidRDefault="00B261C8">
      <w:pPr>
        <w:rPr>
          <w:b/>
        </w:rPr>
      </w:pPr>
    </w:p>
    <w:tbl>
      <w:tblPr>
        <w:tblpPr w:leftFromText="180" w:rightFromText="180" w:vertAnchor="page" w:horzAnchor="margin" w:tblpY="1021"/>
        <w:tblW w:w="1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378"/>
        <w:gridCol w:w="1418"/>
        <w:gridCol w:w="992"/>
        <w:gridCol w:w="1276"/>
        <w:gridCol w:w="2410"/>
        <w:gridCol w:w="2673"/>
      </w:tblGrid>
      <w:tr w:rsidR="006B31A2" w:rsidRPr="000D73C6" w:rsidTr="006B31A2">
        <w:trPr>
          <w:trHeight w:val="20"/>
        </w:trPr>
        <w:tc>
          <w:tcPr>
            <w:tcW w:w="534" w:type="dxa"/>
            <w:vAlign w:val="center"/>
          </w:tcPr>
          <w:p w:rsidR="006B31A2" w:rsidRDefault="006B31A2" w:rsidP="006B31A2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6378" w:type="dxa"/>
            <w:vAlign w:val="center"/>
          </w:tcPr>
          <w:p w:rsidR="006B31A2" w:rsidRPr="005845FF" w:rsidRDefault="006B31A2" w:rsidP="006B31A2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color w:val="000000"/>
                <w:sz w:val="24"/>
                <w:szCs w:val="24"/>
              </w:rPr>
            </w:pPr>
            <w:r>
              <w:rPr>
                <w:rStyle w:val="Bodytext105pt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6B31A2" w:rsidRPr="00200938" w:rsidRDefault="006B31A2" w:rsidP="006B3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2" w:type="dxa"/>
            <w:vAlign w:val="center"/>
          </w:tcPr>
          <w:p w:rsidR="006B31A2" w:rsidRDefault="006B31A2" w:rsidP="006B3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6B31A2" w:rsidRPr="00200938" w:rsidRDefault="006B31A2" w:rsidP="006B31A2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5</w:t>
            </w:r>
          </w:p>
        </w:tc>
        <w:tc>
          <w:tcPr>
            <w:tcW w:w="2410" w:type="dxa"/>
          </w:tcPr>
          <w:p w:rsidR="006B31A2" w:rsidRDefault="006B31A2" w:rsidP="006B31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673" w:type="dxa"/>
            <w:vAlign w:val="center"/>
          </w:tcPr>
          <w:p w:rsidR="006B31A2" w:rsidRDefault="006B31A2" w:rsidP="006B31A2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6B31A2" w:rsidRPr="000D73C6" w:rsidTr="006B31A2">
        <w:trPr>
          <w:trHeight w:val="20"/>
        </w:trPr>
        <w:tc>
          <w:tcPr>
            <w:tcW w:w="534" w:type="dxa"/>
            <w:vAlign w:val="center"/>
          </w:tcPr>
          <w:p w:rsidR="006B31A2" w:rsidRDefault="006B31A2" w:rsidP="006B31A2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5</w:t>
            </w:r>
          </w:p>
        </w:tc>
        <w:tc>
          <w:tcPr>
            <w:tcW w:w="6378" w:type="dxa"/>
            <w:vAlign w:val="center"/>
          </w:tcPr>
          <w:p w:rsidR="006B31A2" w:rsidRPr="006B31A2" w:rsidRDefault="006B31A2" w:rsidP="006B31A2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sz w:val="24"/>
                <w:szCs w:val="24"/>
                <w:lang w:eastAsia="ru-RU"/>
              </w:rPr>
            </w:pPr>
            <w:r w:rsidRPr="005845FF">
              <w:rPr>
                <w:rStyle w:val="Bodytext105pt"/>
                <w:color w:val="000000"/>
                <w:sz w:val="24"/>
                <w:szCs w:val="24"/>
              </w:rPr>
              <w:t>5. Основные принципы наладки автоматизированных систем управления технологическими процессами (АСУ ТП) и мех</w:t>
            </w:r>
            <w:proofErr w:type="gramStart"/>
            <w:r w:rsidRPr="005845FF">
              <w:rPr>
                <w:rStyle w:val="Bodytext105pt"/>
                <w:color w:val="000000"/>
                <w:sz w:val="24"/>
                <w:szCs w:val="24"/>
              </w:rPr>
              <w:t>а-</w:t>
            </w:r>
            <w:proofErr w:type="gramEnd"/>
            <w:r w:rsidRPr="005845FF">
              <w:rPr>
                <w:rStyle w:val="Bodytext105pt"/>
                <w:color w:val="000000"/>
                <w:sz w:val="24"/>
                <w:szCs w:val="24"/>
              </w:rPr>
              <w:t xml:space="preserve"> тронных систем</w:t>
            </w:r>
          </w:p>
        </w:tc>
        <w:tc>
          <w:tcPr>
            <w:tcW w:w="1418" w:type="dxa"/>
          </w:tcPr>
          <w:p w:rsidR="006B31A2" w:rsidRPr="00200938" w:rsidRDefault="006B31A2" w:rsidP="006B31A2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6B31A2" w:rsidRPr="00200938" w:rsidRDefault="006B31A2" w:rsidP="006B3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6B31A2" w:rsidRPr="00200938" w:rsidRDefault="006B31A2" w:rsidP="006B31A2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  <w:r>
              <w:rPr>
                <w:rStyle w:val="Bodytext105pt"/>
                <w:sz w:val="24"/>
                <w:szCs w:val="28"/>
              </w:rPr>
              <w:t xml:space="preserve"> </w:t>
            </w:r>
          </w:p>
          <w:p w:rsidR="006B31A2" w:rsidRPr="00200938" w:rsidRDefault="006B31A2" w:rsidP="006B31A2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2410" w:type="dxa"/>
          </w:tcPr>
          <w:p w:rsidR="006B31A2" w:rsidRPr="00200938" w:rsidRDefault="006B31A2" w:rsidP="006B31A2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2673" w:type="dxa"/>
            <w:vAlign w:val="center"/>
          </w:tcPr>
          <w:p w:rsidR="006B31A2" w:rsidRPr="00200938" w:rsidRDefault="006B31A2" w:rsidP="006B31A2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6B31A2" w:rsidRPr="000D73C6" w:rsidTr="006B31A2">
        <w:trPr>
          <w:trHeight w:val="20"/>
        </w:trPr>
        <w:tc>
          <w:tcPr>
            <w:tcW w:w="534" w:type="dxa"/>
            <w:vAlign w:val="center"/>
          </w:tcPr>
          <w:p w:rsidR="006B31A2" w:rsidRDefault="006B31A2" w:rsidP="006B31A2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6</w:t>
            </w:r>
          </w:p>
        </w:tc>
        <w:tc>
          <w:tcPr>
            <w:tcW w:w="6378" w:type="dxa"/>
            <w:vAlign w:val="center"/>
          </w:tcPr>
          <w:p w:rsidR="006B31A2" w:rsidRPr="0008063B" w:rsidRDefault="006B31A2" w:rsidP="006B31A2">
            <w:pPr>
              <w:pStyle w:val="Bodytext1"/>
              <w:shd w:val="clear" w:color="auto" w:fill="auto"/>
              <w:tabs>
                <w:tab w:val="left" w:pos="-6"/>
              </w:tabs>
              <w:suppressAutoHyphens w:val="0"/>
              <w:spacing w:line="276" w:lineRule="auto"/>
              <w:ind w:firstLine="0"/>
              <w:jc w:val="both"/>
              <w:rPr>
                <w:sz w:val="24"/>
                <w:szCs w:val="24"/>
                <w:lang w:eastAsia="ru-RU"/>
              </w:rPr>
            </w:pPr>
            <w:r w:rsidRPr="005845FF">
              <w:rPr>
                <w:rStyle w:val="Bodytext105pt"/>
                <w:color w:val="000000"/>
                <w:sz w:val="24"/>
                <w:szCs w:val="24"/>
              </w:rPr>
              <w:t>Построение технологической карты проверки и наладки средств измерений.</w:t>
            </w:r>
          </w:p>
        </w:tc>
        <w:tc>
          <w:tcPr>
            <w:tcW w:w="1418" w:type="dxa"/>
          </w:tcPr>
          <w:p w:rsidR="006B31A2" w:rsidRPr="00200938" w:rsidRDefault="006B31A2" w:rsidP="006B3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992" w:type="dxa"/>
            <w:vAlign w:val="center"/>
          </w:tcPr>
          <w:p w:rsidR="006B31A2" w:rsidRDefault="006B31A2" w:rsidP="006B31A2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6B31A2" w:rsidRDefault="006B31A2" w:rsidP="006B31A2">
            <w:pPr>
              <w:rPr>
                <w:rStyle w:val="Bodytext105pt"/>
                <w:sz w:val="24"/>
                <w:szCs w:val="28"/>
              </w:rPr>
            </w:pPr>
            <w:proofErr w:type="spellStart"/>
            <w:r>
              <w:rPr>
                <w:rStyle w:val="Bodytext105pt"/>
                <w:sz w:val="24"/>
                <w:szCs w:val="28"/>
              </w:rPr>
              <w:t>Практич</w:t>
            </w:r>
            <w:proofErr w:type="spellEnd"/>
            <w:r>
              <w:rPr>
                <w:rStyle w:val="Bodytext105pt"/>
                <w:sz w:val="24"/>
                <w:szCs w:val="28"/>
              </w:rPr>
              <w:t>.</w:t>
            </w:r>
          </w:p>
          <w:p w:rsidR="006B31A2" w:rsidRPr="00200938" w:rsidRDefault="006B31A2" w:rsidP="006B31A2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работа</w:t>
            </w:r>
          </w:p>
        </w:tc>
        <w:tc>
          <w:tcPr>
            <w:tcW w:w="2410" w:type="dxa"/>
          </w:tcPr>
          <w:p w:rsidR="006B31A2" w:rsidRDefault="006B31A2" w:rsidP="006B31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У1-У6,  З1-З4,  ОК1-ОК10</w:t>
            </w:r>
          </w:p>
        </w:tc>
        <w:tc>
          <w:tcPr>
            <w:tcW w:w="2673" w:type="dxa"/>
            <w:vAlign w:val="center"/>
          </w:tcPr>
          <w:p w:rsidR="006B31A2" w:rsidRDefault="006B31A2" w:rsidP="006B31A2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Оформления отчёта</w:t>
            </w:r>
          </w:p>
        </w:tc>
      </w:tr>
      <w:tr w:rsidR="006B31A2" w:rsidRPr="000D73C6" w:rsidTr="006B31A2">
        <w:trPr>
          <w:trHeight w:val="20"/>
        </w:trPr>
        <w:tc>
          <w:tcPr>
            <w:tcW w:w="534" w:type="dxa"/>
            <w:vAlign w:val="center"/>
          </w:tcPr>
          <w:p w:rsidR="006B31A2" w:rsidRDefault="006B31A2" w:rsidP="006B31A2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7</w:t>
            </w:r>
          </w:p>
        </w:tc>
        <w:tc>
          <w:tcPr>
            <w:tcW w:w="6378" w:type="dxa"/>
            <w:vAlign w:val="center"/>
          </w:tcPr>
          <w:p w:rsidR="006B31A2" w:rsidRPr="0008063B" w:rsidRDefault="006B31A2" w:rsidP="006B31A2">
            <w:pPr>
              <w:pStyle w:val="Bodytext1"/>
              <w:shd w:val="clear" w:color="auto" w:fill="auto"/>
              <w:tabs>
                <w:tab w:val="left" w:pos="-6"/>
              </w:tabs>
              <w:suppressAutoHyphens w:val="0"/>
              <w:spacing w:line="276" w:lineRule="auto"/>
              <w:ind w:firstLine="0"/>
              <w:jc w:val="both"/>
              <w:rPr>
                <w:rStyle w:val="Bodytext105pt"/>
                <w:sz w:val="24"/>
                <w:szCs w:val="24"/>
                <w:lang w:eastAsia="ru-RU"/>
              </w:rPr>
            </w:pPr>
            <w:r w:rsidRPr="005845FF">
              <w:rPr>
                <w:rStyle w:val="Bodytext105pt"/>
                <w:color w:val="000000"/>
                <w:sz w:val="24"/>
                <w:szCs w:val="24"/>
              </w:rPr>
              <w:t>Разработка технологии наладки САУ с использованием технологических стендов.</w:t>
            </w:r>
          </w:p>
        </w:tc>
        <w:tc>
          <w:tcPr>
            <w:tcW w:w="1418" w:type="dxa"/>
          </w:tcPr>
          <w:p w:rsidR="006B31A2" w:rsidRDefault="006B31A2" w:rsidP="006B3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992" w:type="dxa"/>
            <w:vAlign w:val="center"/>
          </w:tcPr>
          <w:p w:rsidR="006B31A2" w:rsidRDefault="006B31A2" w:rsidP="006B3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6B31A2" w:rsidRDefault="006B31A2" w:rsidP="006B31A2">
            <w:pPr>
              <w:rPr>
                <w:rStyle w:val="Bodytext105pt"/>
                <w:sz w:val="24"/>
                <w:szCs w:val="28"/>
              </w:rPr>
            </w:pPr>
            <w:proofErr w:type="spellStart"/>
            <w:r>
              <w:rPr>
                <w:rStyle w:val="Bodytext105pt"/>
                <w:sz w:val="24"/>
                <w:szCs w:val="28"/>
              </w:rPr>
              <w:t>Практич</w:t>
            </w:r>
            <w:proofErr w:type="spellEnd"/>
            <w:r>
              <w:rPr>
                <w:rStyle w:val="Bodytext105pt"/>
                <w:sz w:val="24"/>
                <w:szCs w:val="28"/>
              </w:rPr>
              <w:t>.</w:t>
            </w:r>
          </w:p>
          <w:p w:rsidR="006B31A2" w:rsidRPr="00200938" w:rsidRDefault="006B31A2" w:rsidP="006B31A2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Работа</w:t>
            </w:r>
          </w:p>
        </w:tc>
        <w:tc>
          <w:tcPr>
            <w:tcW w:w="2410" w:type="dxa"/>
          </w:tcPr>
          <w:p w:rsidR="006B31A2" w:rsidRDefault="006B31A2" w:rsidP="006B31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У1-У6,  З1-З4,  ОК1-ОК10</w:t>
            </w:r>
          </w:p>
        </w:tc>
        <w:tc>
          <w:tcPr>
            <w:tcW w:w="2673" w:type="dxa"/>
            <w:vAlign w:val="center"/>
          </w:tcPr>
          <w:p w:rsidR="006B31A2" w:rsidRDefault="006B31A2" w:rsidP="006B31A2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Оформления отчёта</w:t>
            </w:r>
          </w:p>
        </w:tc>
      </w:tr>
      <w:tr w:rsidR="006B31A2" w:rsidRPr="000D73C6" w:rsidTr="006B31A2">
        <w:trPr>
          <w:trHeight w:val="20"/>
        </w:trPr>
        <w:tc>
          <w:tcPr>
            <w:tcW w:w="534" w:type="dxa"/>
            <w:vAlign w:val="center"/>
          </w:tcPr>
          <w:p w:rsidR="006B31A2" w:rsidRDefault="006B31A2" w:rsidP="006B31A2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8</w:t>
            </w:r>
          </w:p>
        </w:tc>
        <w:tc>
          <w:tcPr>
            <w:tcW w:w="6378" w:type="dxa"/>
            <w:vAlign w:val="center"/>
          </w:tcPr>
          <w:p w:rsidR="006B31A2" w:rsidRPr="005845FF" w:rsidRDefault="006B31A2" w:rsidP="006B31A2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color w:val="000000"/>
                <w:sz w:val="24"/>
                <w:szCs w:val="24"/>
              </w:rPr>
            </w:pPr>
            <w:r w:rsidRPr="005845FF">
              <w:rPr>
                <w:rStyle w:val="Bodytext105pt"/>
                <w:color w:val="000000"/>
                <w:sz w:val="24"/>
                <w:szCs w:val="24"/>
              </w:rPr>
              <w:t xml:space="preserve">Разработка технологии наладки </w:t>
            </w:r>
            <w:proofErr w:type="spellStart"/>
            <w:r w:rsidRPr="005845FF">
              <w:rPr>
                <w:rStyle w:val="Bodytext105pt"/>
                <w:color w:val="000000"/>
                <w:sz w:val="24"/>
                <w:szCs w:val="24"/>
              </w:rPr>
              <w:t>мехатронной</w:t>
            </w:r>
            <w:proofErr w:type="spellEnd"/>
            <w:r w:rsidRPr="005845FF">
              <w:rPr>
                <w:rStyle w:val="Bodytext105pt"/>
                <w:color w:val="000000"/>
                <w:sz w:val="24"/>
                <w:szCs w:val="24"/>
              </w:rPr>
              <w:t xml:space="preserve"> системы</w:t>
            </w:r>
          </w:p>
        </w:tc>
        <w:tc>
          <w:tcPr>
            <w:tcW w:w="1418" w:type="dxa"/>
          </w:tcPr>
          <w:p w:rsidR="006B31A2" w:rsidRDefault="006B31A2" w:rsidP="006B3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992" w:type="dxa"/>
            <w:vAlign w:val="center"/>
          </w:tcPr>
          <w:p w:rsidR="006B31A2" w:rsidRDefault="006B31A2" w:rsidP="006B3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6B31A2" w:rsidRDefault="006B31A2" w:rsidP="006B31A2">
            <w:pPr>
              <w:rPr>
                <w:rStyle w:val="Bodytext105pt"/>
                <w:sz w:val="24"/>
                <w:szCs w:val="28"/>
              </w:rPr>
            </w:pPr>
            <w:proofErr w:type="spellStart"/>
            <w:r>
              <w:rPr>
                <w:rStyle w:val="Bodytext105pt"/>
                <w:sz w:val="24"/>
                <w:szCs w:val="28"/>
              </w:rPr>
              <w:t>Практич</w:t>
            </w:r>
            <w:proofErr w:type="spellEnd"/>
            <w:r>
              <w:rPr>
                <w:rStyle w:val="Bodytext105pt"/>
                <w:sz w:val="24"/>
                <w:szCs w:val="28"/>
              </w:rPr>
              <w:t>.</w:t>
            </w:r>
          </w:p>
          <w:p w:rsidR="006B31A2" w:rsidRPr="00200938" w:rsidRDefault="006B31A2" w:rsidP="006B31A2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Работа</w:t>
            </w:r>
          </w:p>
        </w:tc>
        <w:tc>
          <w:tcPr>
            <w:tcW w:w="2410" w:type="dxa"/>
          </w:tcPr>
          <w:p w:rsidR="006B31A2" w:rsidRDefault="006B31A2" w:rsidP="006B31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У1-У6,  З1-З4,  ОК1-ОК10</w:t>
            </w:r>
          </w:p>
        </w:tc>
        <w:tc>
          <w:tcPr>
            <w:tcW w:w="2673" w:type="dxa"/>
            <w:vAlign w:val="center"/>
          </w:tcPr>
          <w:p w:rsidR="006B31A2" w:rsidRDefault="006B31A2" w:rsidP="006B31A2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Оформления отчёта</w:t>
            </w:r>
          </w:p>
        </w:tc>
      </w:tr>
      <w:tr w:rsidR="006B31A2" w:rsidRPr="000D73C6" w:rsidTr="006B31A2">
        <w:trPr>
          <w:trHeight w:val="20"/>
        </w:trPr>
        <w:tc>
          <w:tcPr>
            <w:tcW w:w="534" w:type="dxa"/>
            <w:vAlign w:val="center"/>
          </w:tcPr>
          <w:p w:rsidR="006B31A2" w:rsidRDefault="006B31A2" w:rsidP="006B31A2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9</w:t>
            </w:r>
          </w:p>
        </w:tc>
        <w:tc>
          <w:tcPr>
            <w:tcW w:w="6378" w:type="dxa"/>
            <w:vAlign w:val="center"/>
          </w:tcPr>
          <w:p w:rsidR="006B31A2" w:rsidRPr="006B31A2" w:rsidRDefault="006B31A2" w:rsidP="006B31A2">
            <w:pPr>
              <w:pStyle w:val="Bodytext1"/>
              <w:shd w:val="clear" w:color="auto" w:fill="auto"/>
              <w:tabs>
                <w:tab w:val="left" w:pos="-21"/>
              </w:tabs>
              <w:suppressAutoHyphens w:val="0"/>
              <w:spacing w:line="276" w:lineRule="auto"/>
              <w:ind w:firstLine="0"/>
              <w:rPr>
                <w:rStyle w:val="Bodytext105pt"/>
                <w:sz w:val="24"/>
                <w:szCs w:val="24"/>
                <w:lang w:eastAsia="ru-RU"/>
              </w:rPr>
            </w:pPr>
            <w:r w:rsidRPr="005845FF">
              <w:rPr>
                <w:rStyle w:val="Bodytext105pt"/>
                <w:color w:val="000000"/>
                <w:sz w:val="24"/>
                <w:szCs w:val="24"/>
              </w:rPr>
              <w:t>Изучение технического проекта, планирование наладоч</w:t>
            </w:r>
            <w:r w:rsidRPr="005845FF">
              <w:rPr>
                <w:rStyle w:val="Bodytext105pt"/>
                <w:color w:val="000000"/>
                <w:sz w:val="24"/>
                <w:szCs w:val="24"/>
              </w:rPr>
              <w:softHyphen/>
              <w:t>ных работ.</w:t>
            </w:r>
          </w:p>
        </w:tc>
        <w:tc>
          <w:tcPr>
            <w:tcW w:w="1418" w:type="dxa"/>
          </w:tcPr>
          <w:p w:rsidR="006B31A2" w:rsidRDefault="006B31A2" w:rsidP="006B3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992" w:type="dxa"/>
            <w:vAlign w:val="center"/>
          </w:tcPr>
          <w:p w:rsidR="006B31A2" w:rsidRDefault="006B31A2" w:rsidP="006B3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6B31A2" w:rsidRDefault="006B31A2" w:rsidP="006B31A2">
            <w:pPr>
              <w:rPr>
                <w:rStyle w:val="Bodytext105pt"/>
                <w:sz w:val="24"/>
                <w:szCs w:val="28"/>
              </w:rPr>
            </w:pPr>
            <w:proofErr w:type="spellStart"/>
            <w:r>
              <w:rPr>
                <w:rStyle w:val="Bodytext105pt"/>
                <w:sz w:val="24"/>
                <w:szCs w:val="28"/>
              </w:rPr>
              <w:t>Практич</w:t>
            </w:r>
            <w:proofErr w:type="spellEnd"/>
            <w:r>
              <w:rPr>
                <w:rStyle w:val="Bodytext105pt"/>
                <w:sz w:val="24"/>
                <w:szCs w:val="28"/>
              </w:rPr>
              <w:t>.</w:t>
            </w:r>
          </w:p>
          <w:p w:rsidR="006B31A2" w:rsidRPr="00200938" w:rsidRDefault="006B31A2" w:rsidP="006B31A2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работа</w:t>
            </w:r>
          </w:p>
        </w:tc>
        <w:tc>
          <w:tcPr>
            <w:tcW w:w="2410" w:type="dxa"/>
          </w:tcPr>
          <w:p w:rsidR="006B31A2" w:rsidRDefault="006B31A2" w:rsidP="006B31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У1-У6,  З1-З4,  ОК1-ОК10</w:t>
            </w:r>
          </w:p>
        </w:tc>
        <w:tc>
          <w:tcPr>
            <w:tcW w:w="2673" w:type="dxa"/>
            <w:vAlign w:val="center"/>
          </w:tcPr>
          <w:p w:rsidR="006B31A2" w:rsidRDefault="006B31A2" w:rsidP="006B31A2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Оформления отчёта</w:t>
            </w:r>
          </w:p>
        </w:tc>
      </w:tr>
      <w:tr w:rsidR="006B31A2" w:rsidRPr="000D73C6" w:rsidTr="006B31A2">
        <w:trPr>
          <w:trHeight w:val="20"/>
        </w:trPr>
        <w:tc>
          <w:tcPr>
            <w:tcW w:w="534" w:type="dxa"/>
            <w:vAlign w:val="center"/>
          </w:tcPr>
          <w:p w:rsidR="006B31A2" w:rsidRDefault="006B31A2" w:rsidP="006B31A2">
            <w:pPr>
              <w:pStyle w:val="5"/>
              <w:rPr>
                <w:b w:val="0"/>
                <w:sz w:val="28"/>
                <w:szCs w:val="28"/>
              </w:rPr>
            </w:pPr>
          </w:p>
        </w:tc>
        <w:tc>
          <w:tcPr>
            <w:tcW w:w="15147" w:type="dxa"/>
            <w:gridSpan w:val="6"/>
            <w:vAlign w:val="center"/>
          </w:tcPr>
          <w:p w:rsidR="006B31A2" w:rsidRPr="005845FF" w:rsidRDefault="006B31A2" w:rsidP="006B31A2">
            <w:pPr>
              <w:spacing w:line="276" w:lineRule="auto"/>
              <w:jc w:val="both"/>
            </w:pPr>
            <w:r w:rsidRPr="005845FF">
              <w:rPr>
                <w:shd w:val="clear" w:color="auto" w:fill="FFFFFF"/>
              </w:rPr>
              <w:t>Тема 1.4.</w:t>
            </w:r>
            <w:r>
              <w:rPr>
                <w:shd w:val="clear" w:color="auto" w:fill="FFFFFF"/>
              </w:rPr>
              <w:t xml:space="preserve"> </w:t>
            </w:r>
            <w:r w:rsidRPr="005845FF">
              <w:rPr>
                <w:color w:val="000000"/>
                <w:shd w:val="clear" w:color="auto" w:fill="FFFFFF"/>
              </w:rPr>
              <w:t>Организация техни</w:t>
            </w:r>
            <w:r w:rsidRPr="005845FF">
              <w:rPr>
                <w:color w:val="000000"/>
                <w:shd w:val="clear" w:color="auto" w:fill="FFFFFF"/>
              </w:rPr>
              <w:softHyphen/>
              <w:t>ческого обслужива</w:t>
            </w:r>
            <w:r w:rsidRPr="005845FF">
              <w:rPr>
                <w:color w:val="000000"/>
                <w:shd w:val="clear" w:color="auto" w:fill="FFFFFF"/>
              </w:rPr>
              <w:softHyphen/>
              <w:t>ния и ремонта сис</w:t>
            </w:r>
            <w:r w:rsidRPr="005845FF">
              <w:rPr>
                <w:color w:val="000000"/>
                <w:shd w:val="clear" w:color="auto" w:fill="FFFFFF"/>
              </w:rPr>
              <w:softHyphen/>
              <w:t>тем автоматического управления, средств измерений мех</w:t>
            </w:r>
            <w:proofErr w:type="gramStart"/>
            <w:r w:rsidRPr="005845FF">
              <w:rPr>
                <w:color w:val="000000"/>
                <w:shd w:val="clear" w:color="auto" w:fill="FFFFFF"/>
              </w:rPr>
              <w:t>а-</w:t>
            </w:r>
            <w:proofErr w:type="gramEnd"/>
            <w:r w:rsidRPr="005845FF">
              <w:rPr>
                <w:color w:val="000000"/>
                <w:shd w:val="clear" w:color="auto" w:fill="FFFFFF"/>
              </w:rPr>
              <w:t xml:space="preserve"> тронных систем</w:t>
            </w:r>
          </w:p>
        </w:tc>
      </w:tr>
      <w:tr w:rsidR="006B31A2" w:rsidRPr="000D73C6" w:rsidTr="006B31A2">
        <w:trPr>
          <w:trHeight w:val="20"/>
        </w:trPr>
        <w:tc>
          <w:tcPr>
            <w:tcW w:w="534" w:type="dxa"/>
            <w:vAlign w:val="center"/>
          </w:tcPr>
          <w:p w:rsidR="006B31A2" w:rsidRDefault="006B31A2" w:rsidP="006B31A2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10</w:t>
            </w:r>
          </w:p>
        </w:tc>
        <w:tc>
          <w:tcPr>
            <w:tcW w:w="6378" w:type="dxa"/>
            <w:vAlign w:val="center"/>
          </w:tcPr>
          <w:p w:rsidR="006B31A2" w:rsidRPr="00CC07EF" w:rsidRDefault="006B31A2" w:rsidP="006B31A2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sz w:val="24"/>
                <w:szCs w:val="24"/>
                <w:lang w:eastAsia="ru-RU"/>
              </w:rPr>
            </w:pPr>
            <w:r w:rsidRPr="005845FF">
              <w:rPr>
                <w:rStyle w:val="Bodytext105pt"/>
                <w:color w:val="000000"/>
                <w:sz w:val="24"/>
                <w:szCs w:val="24"/>
              </w:rPr>
              <w:t>1. Организация службы контрольно-измерительных приборов и автоматики (</w:t>
            </w:r>
            <w:proofErr w:type="spellStart"/>
            <w:r w:rsidRPr="005845FF">
              <w:rPr>
                <w:rStyle w:val="Bodytext105pt"/>
                <w:color w:val="000000"/>
                <w:sz w:val="24"/>
                <w:szCs w:val="24"/>
              </w:rPr>
              <w:t>КИПиА</w:t>
            </w:r>
            <w:proofErr w:type="spellEnd"/>
            <w:r w:rsidRPr="005845FF">
              <w:rPr>
                <w:rStyle w:val="Bodytext105pt"/>
                <w:color w:val="000000"/>
                <w:sz w:val="24"/>
                <w:szCs w:val="24"/>
              </w:rPr>
              <w:t>) на предприятиях отрасли</w:t>
            </w:r>
          </w:p>
        </w:tc>
        <w:tc>
          <w:tcPr>
            <w:tcW w:w="1418" w:type="dxa"/>
          </w:tcPr>
          <w:p w:rsidR="006B31A2" w:rsidRPr="00200938" w:rsidRDefault="006B31A2" w:rsidP="006B31A2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6B31A2" w:rsidRPr="00200938" w:rsidRDefault="006B31A2" w:rsidP="006B3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6B31A2" w:rsidRPr="00200938" w:rsidRDefault="006B31A2" w:rsidP="006B31A2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  <w:r>
              <w:rPr>
                <w:rStyle w:val="Bodytext105pt"/>
                <w:sz w:val="24"/>
                <w:szCs w:val="28"/>
              </w:rPr>
              <w:t xml:space="preserve"> </w:t>
            </w:r>
          </w:p>
          <w:p w:rsidR="006B31A2" w:rsidRPr="00200938" w:rsidRDefault="006B31A2" w:rsidP="006B31A2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2410" w:type="dxa"/>
          </w:tcPr>
          <w:p w:rsidR="006B31A2" w:rsidRPr="00200938" w:rsidRDefault="006B31A2" w:rsidP="006B31A2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2673" w:type="dxa"/>
            <w:vAlign w:val="center"/>
          </w:tcPr>
          <w:p w:rsidR="006B31A2" w:rsidRPr="00200938" w:rsidRDefault="006B31A2" w:rsidP="006B31A2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6B31A2" w:rsidRPr="000D73C6" w:rsidTr="006B31A2">
        <w:trPr>
          <w:trHeight w:val="20"/>
        </w:trPr>
        <w:tc>
          <w:tcPr>
            <w:tcW w:w="534" w:type="dxa"/>
            <w:vAlign w:val="center"/>
          </w:tcPr>
          <w:p w:rsidR="006B31A2" w:rsidRDefault="006B31A2" w:rsidP="006B31A2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11</w:t>
            </w:r>
          </w:p>
        </w:tc>
        <w:tc>
          <w:tcPr>
            <w:tcW w:w="6378" w:type="dxa"/>
            <w:vAlign w:val="center"/>
          </w:tcPr>
          <w:p w:rsidR="006B31A2" w:rsidRPr="005845FF" w:rsidRDefault="006B31A2" w:rsidP="006B31A2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color w:val="000000"/>
                <w:sz w:val="24"/>
                <w:szCs w:val="24"/>
              </w:rPr>
            </w:pPr>
            <w:r w:rsidRPr="005845FF">
              <w:rPr>
                <w:rStyle w:val="Bodytext105pt"/>
                <w:color w:val="000000"/>
                <w:sz w:val="24"/>
                <w:szCs w:val="24"/>
              </w:rPr>
              <w:t xml:space="preserve">Структура службы </w:t>
            </w:r>
            <w:proofErr w:type="spellStart"/>
            <w:r w:rsidRPr="005845FF">
              <w:rPr>
                <w:rStyle w:val="Bodytext105pt"/>
                <w:color w:val="000000"/>
                <w:sz w:val="24"/>
                <w:szCs w:val="24"/>
              </w:rPr>
              <w:t>КИПиА</w:t>
            </w:r>
            <w:proofErr w:type="spellEnd"/>
            <w:r w:rsidRPr="005845FF">
              <w:rPr>
                <w:rStyle w:val="Bodytext105pt"/>
                <w:color w:val="000000"/>
                <w:sz w:val="24"/>
                <w:szCs w:val="24"/>
              </w:rPr>
              <w:t xml:space="preserve"> предприятий, функциональные обязанности по должностям, взаимосвязь службы </w:t>
            </w:r>
            <w:proofErr w:type="spellStart"/>
            <w:r w:rsidRPr="005845FF">
              <w:rPr>
                <w:rStyle w:val="Bodytext105pt"/>
                <w:color w:val="000000"/>
                <w:sz w:val="24"/>
                <w:szCs w:val="24"/>
              </w:rPr>
              <w:t>КИПиА</w:t>
            </w:r>
            <w:proofErr w:type="spellEnd"/>
            <w:r w:rsidRPr="005845FF">
              <w:rPr>
                <w:rStyle w:val="Bodytext105pt"/>
                <w:color w:val="000000"/>
                <w:sz w:val="24"/>
                <w:szCs w:val="24"/>
              </w:rPr>
              <w:t xml:space="preserve"> с другими подразделениями предприятия и другими организа</w:t>
            </w:r>
            <w:r w:rsidRPr="005845FF">
              <w:rPr>
                <w:rStyle w:val="Bodytext105pt"/>
                <w:color w:val="000000"/>
                <w:sz w:val="24"/>
                <w:szCs w:val="24"/>
              </w:rPr>
              <w:softHyphen/>
              <w:t>циями.</w:t>
            </w:r>
          </w:p>
        </w:tc>
        <w:tc>
          <w:tcPr>
            <w:tcW w:w="1418" w:type="dxa"/>
          </w:tcPr>
          <w:p w:rsidR="006B31A2" w:rsidRPr="00200938" w:rsidRDefault="006B31A2" w:rsidP="006B31A2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6B31A2" w:rsidRPr="00200938" w:rsidRDefault="006B31A2" w:rsidP="006B3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6B31A2" w:rsidRPr="00200938" w:rsidRDefault="006B31A2" w:rsidP="006B31A2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  <w:r>
              <w:rPr>
                <w:rStyle w:val="Bodytext105pt"/>
                <w:sz w:val="24"/>
                <w:szCs w:val="28"/>
              </w:rPr>
              <w:t xml:space="preserve"> </w:t>
            </w:r>
          </w:p>
          <w:p w:rsidR="006B31A2" w:rsidRPr="00200938" w:rsidRDefault="006B31A2" w:rsidP="006B31A2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2410" w:type="dxa"/>
          </w:tcPr>
          <w:p w:rsidR="006B31A2" w:rsidRPr="00200938" w:rsidRDefault="006B31A2" w:rsidP="006B31A2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2673" w:type="dxa"/>
            <w:vAlign w:val="center"/>
          </w:tcPr>
          <w:p w:rsidR="006B31A2" w:rsidRPr="00200938" w:rsidRDefault="006B31A2" w:rsidP="006B31A2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6B31A2" w:rsidRPr="000D73C6" w:rsidTr="006B31A2">
        <w:trPr>
          <w:trHeight w:val="20"/>
        </w:trPr>
        <w:tc>
          <w:tcPr>
            <w:tcW w:w="534" w:type="dxa"/>
            <w:vAlign w:val="center"/>
          </w:tcPr>
          <w:p w:rsidR="006B31A2" w:rsidRDefault="006B31A2" w:rsidP="006B31A2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12</w:t>
            </w:r>
          </w:p>
        </w:tc>
        <w:tc>
          <w:tcPr>
            <w:tcW w:w="6378" w:type="dxa"/>
            <w:vAlign w:val="center"/>
          </w:tcPr>
          <w:p w:rsidR="006B31A2" w:rsidRPr="00CC07EF" w:rsidRDefault="006B31A2" w:rsidP="006B31A2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sz w:val="24"/>
                <w:szCs w:val="24"/>
                <w:lang w:eastAsia="ru-RU"/>
              </w:rPr>
            </w:pPr>
            <w:r w:rsidRPr="005845FF">
              <w:rPr>
                <w:rStyle w:val="Bodytext105pt"/>
                <w:color w:val="000000"/>
                <w:sz w:val="24"/>
                <w:szCs w:val="24"/>
              </w:rPr>
              <w:t>2. Организация технического обслуживания средств автома</w:t>
            </w:r>
            <w:r w:rsidRPr="005845FF">
              <w:rPr>
                <w:rStyle w:val="Bodytext105pt"/>
                <w:color w:val="000000"/>
                <w:sz w:val="24"/>
                <w:szCs w:val="24"/>
              </w:rPr>
              <w:softHyphen/>
              <w:t xml:space="preserve">тизации АСУ ТП и </w:t>
            </w:r>
            <w:proofErr w:type="spellStart"/>
            <w:r w:rsidRPr="005845FF">
              <w:rPr>
                <w:rStyle w:val="Bodytext105pt"/>
                <w:color w:val="000000"/>
                <w:sz w:val="24"/>
                <w:szCs w:val="24"/>
              </w:rPr>
              <w:t>мехатронных</w:t>
            </w:r>
            <w:proofErr w:type="spellEnd"/>
            <w:r w:rsidRPr="005845FF">
              <w:rPr>
                <w:rStyle w:val="Bodytext105pt"/>
                <w:color w:val="000000"/>
                <w:sz w:val="24"/>
                <w:szCs w:val="24"/>
              </w:rPr>
              <w:t xml:space="preserve"> систем</w:t>
            </w:r>
            <w:r w:rsidR="00330143">
              <w:rPr>
                <w:rStyle w:val="Bodytext105pt"/>
                <w:color w:val="000000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6B31A2" w:rsidRPr="00200938" w:rsidRDefault="006B31A2" w:rsidP="006B31A2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6B31A2" w:rsidRPr="00200938" w:rsidRDefault="006B31A2" w:rsidP="006B3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6B31A2" w:rsidRPr="00200938" w:rsidRDefault="006B31A2" w:rsidP="006B31A2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  <w:r>
              <w:rPr>
                <w:rStyle w:val="Bodytext105pt"/>
                <w:sz w:val="24"/>
                <w:szCs w:val="28"/>
              </w:rPr>
              <w:t xml:space="preserve"> </w:t>
            </w:r>
          </w:p>
          <w:p w:rsidR="006B31A2" w:rsidRPr="00200938" w:rsidRDefault="006B31A2" w:rsidP="006B31A2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2410" w:type="dxa"/>
          </w:tcPr>
          <w:p w:rsidR="006B31A2" w:rsidRPr="00200938" w:rsidRDefault="006B31A2" w:rsidP="006B31A2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2673" w:type="dxa"/>
            <w:vAlign w:val="center"/>
          </w:tcPr>
          <w:p w:rsidR="006B31A2" w:rsidRPr="00200938" w:rsidRDefault="006B31A2" w:rsidP="006B31A2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6B31A2" w:rsidRPr="000D73C6" w:rsidTr="006B31A2">
        <w:trPr>
          <w:trHeight w:val="20"/>
        </w:trPr>
        <w:tc>
          <w:tcPr>
            <w:tcW w:w="534" w:type="dxa"/>
            <w:vAlign w:val="center"/>
          </w:tcPr>
          <w:p w:rsidR="006B31A2" w:rsidRDefault="006B31A2" w:rsidP="006B31A2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13</w:t>
            </w:r>
          </w:p>
        </w:tc>
        <w:tc>
          <w:tcPr>
            <w:tcW w:w="6378" w:type="dxa"/>
            <w:vAlign w:val="center"/>
          </w:tcPr>
          <w:p w:rsidR="006B31A2" w:rsidRPr="005845FF" w:rsidRDefault="006B31A2" w:rsidP="006B31A2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color w:val="000000"/>
                <w:sz w:val="24"/>
                <w:szCs w:val="24"/>
              </w:rPr>
            </w:pPr>
            <w:r w:rsidRPr="005845FF">
              <w:rPr>
                <w:rStyle w:val="Bodytext105pt"/>
                <w:color w:val="000000"/>
                <w:sz w:val="24"/>
                <w:szCs w:val="24"/>
              </w:rPr>
              <w:t xml:space="preserve">Особенности эксплуатации средств и систем автоматизации на предприятиях отрасли, виды технического обслуживания, состав работ по техническому обслуживанию. </w:t>
            </w:r>
          </w:p>
        </w:tc>
        <w:tc>
          <w:tcPr>
            <w:tcW w:w="1418" w:type="dxa"/>
          </w:tcPr>
          <w:p w:rsidR="006B31A2" w:rsidRPr="00200938" w:rsidRDefault="006B31A2" w:rsidP="006B31A2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6B31A2" w:rsidRPr="00200938" w:rsidRDefault="006B31A2" w:rsidP="006B31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6B31A2" w:rsidRPr="00200938" w:rsidRDefault="006B31A2" w:rsidP="006B31A2">
            <w:pPr>
              <w:rPr>
                <w:rStyle w:val="Bodytext105pt"/>
                <w:sz w:val="24"/>
                <w:szCs w:val="28"/>
              </w:rPr>
            </w:pPr>
            <w:proofErr w:type="spellStart"/>
            <w:r w:rsidRPr="00200938">
              <w:rPr>
                <w:rStyle w:val="Bodytext105pt"/>
                <w:sz w:val="24"/>
                <w:szCs w:val="28"/>
              </w:rPr>
              <w:t>Комб</w:t>
            </w:r>
            <w:proofErr w:type="spellEnd"/>
            <w:r w:rsidRPr="00200938">
              <w:rPr>
                <w:rStyle w:val="Bodytext105pt"/>
                <w:sz w:val="24"/>
                <w:szCs w:val="28"/>
              </w:rPr>
              <w:t>. урок</w:t>
            </w:r>
            <w:r>
              <w:rPr>
                <w:rStyle w:val="Bodytext105pt"/>
                <w:sz w:val="24"/>
                <w:szCs w:val="28"/>
              </w:rPr>
              <w:t xml:space="preserve"> </w:t>
            </w:r>
          </w:p>
          <w:p w:rsidR="006B31A2" w:rsidRPr="00200938" w:rsidRDefault="006B31A2" w:rsidP="006B31A2">
            <w:pPr>
              <w:rPr>
                <w:rStyle w:val="Bodytext105pt"/>
                <w:sz w:val="24"/>
                <w:szCs w:val="28"/>
              </w:rPr>
            </w:pPr>
          </w:p>
        </w:tc>
        <w:tc>
          <w:tcPr>
            <w:tcW w:w="2410" w:type="dxa"/>
          </w:tcPr>
          <w:p w:rsidR="006B31A2" w:rsidRPr="00200938" w:rsidRDefault="006B31A2" w:rsidP="006B31A2">
            <w:pPr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2673" w:type="dxa"/>
            <w:vAlign w:val="center"/>
          </w:tcPr>
          <w:p w:rsidR="006B31A2" w:rsidRPr="00200938" w:rsidRDefault="006B31A2" w:rsidP="006B31A2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8A18C2" w:rsidRPr="000D73C6" w:rsidTr="006B31A2">
        <w:trPr>
          <w:trHeight w:val="20"/>
        </w:trPr>
        <w:tc>
          <w:tcPr>
            <w:tcW w:w="534" w:type="dxa"/>
            <w:vAlign w:val="center"/>
          </w:tcPr>
          <w:p w:rsidR="008A18C2" w:rsidRDefault="008A18C2" w:rsidP="008A18C2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14</w:t>
            </w:r>
          </w:p>
        </w:tc>
        <w:tc>
          <w:tcPr>
            <w:tcW w:w="6378" w:type="dxa"/>
            <w:vAlign w:val="center"/>
          </w:tcPr>
          <w:p w:rsidR="008A18C2" w:rsidRPr="005845FF" w:rsidRDefault="008A18C2" w:rsidP="008A18C2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color w:val="000000"/>
                <w:sz w:val="24"/>
                <w:szCs w:val="24"/>
              </w:rPr>
            </w:pPr>
            <w:r>
              <w:rPr>
                <w:rStyle w:val="Bodytext105pt"/>
                <w:color w:val="000000"/>
                <w:sz w:val="24"/>
                <w:szCs w:val="24"/>
              </w:rPr>
              <w:t xml:space="preserve">№12 </w:t>
            </w:r>
            <w:r w:rsidRPr="005845FF">
              <w:rPr>
                <w:rStyle w:val="Bodytext105pt"/>
                <w:color w:val="000000"/>
                <w:sz w:val="24"/>
                <w:szCs w:val="24"/>
              </w:rPr>
              <w:t>Сервисное обслуживание микропроцессорной техники систем автоматического управления.</w:t>
            </w:r>
          </w:p>
        </w:tc>
        <w:tc>
          <w:tcPr>
            <w:tcW w:w="1418" w:type="dxa"/>
          </w:tcPr>
          <w:p w:rsidR="008A18C2" w:rsidRPr="00200938" w:rsidRDefault="008A18C2" w:rsidP="008A18C2">
            <w:pPr>
              <w:rPr>
                <w:sz w:val="28"/>
                <w:szCs w:val="28"/>
              </w:rPr>
            </w:pPr>
            <w:r w:rsidRPr="0020093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992" w:type="dxa"/>
            <w:vAlign w:val="center"/>
          </w:tcPr>
          <w:p w:rsidR="008A18C2" w:rsidRPr="00200938" w:rsidRDefault="008A18C2" w:rsidP="008A18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8A18C2" w:rsidRDefault="008A18C2" w:rsidP="008A18C2">
            <w:pPr>
              <w:rPr>
                <w:rStyle w:val="Bodytext105pt"/>
                <w:sz w:val="24"/>
                <w:szCs w:val="28"/>
              </w:rPr>
            </w:pPr>
            <w:proofErr w:type="spellStart"/>
            <w:r>
              <w:rPr>
                <w:rStyle w:val="Bodytext105pt"/>
                <w:sz w:val="24"/>
                <w:szCs w:val="28"/>
              </w:rPr>
              <w:t>Практич</w:t>
            </w:r>
            <w:proofErr w:type="spellEnd"/>
            <w:r>
              <w:rPr>
                <w:rStyle w:val="Bodytext105pt"/>
                <w:sz w:val="24"/>
                <w:szCs w:val="28"/>
              </w:rPr>
              <w:t>.</w:t>
            </w:r>
          </w:p>
          <w:p w:rsidR="008A18C2" w:rsidRPr="00200938" w:rsidRDefault="008A18C2" w:rsidP="008A18C2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Работа</w:t>
            </w:r>
          </w:p>
        </w:tc>
        <w:tc>
          <w:tcPr>
            <w:tcW w:w="2410" w:type="dxa"/>
          </w:tcPr>
          <w:p w:rsidR="008A18C2" w:rsidRDefault="008A18C2" w:rsidP="008A18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2673" w:type="dxa"/>
            <w:vAlign w:val="center"/>
          </w:tcPr>
          <w:p w:rsidR="008A18C2" w:rsidRDefault="008A18C2" w:rsidP="008A18C2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Оформления отчёта</w:t>
            </w:r>
          </w:p>
        </w:tc>
      </w:tr>
    </w:tbl>
    <w:p w:rsidR="006B31A2" w:rsidRDefault="006B31A2">
      <w:pPr>
        <w:rPr>
          <w:b/>
        </w:rPr>
      </w:pPr>
    </w:p>
    <w:p w:rsidR="006B31A2" w:rsidRDefault="006B31A2">
      <w:pPr>
        <w:rPr>
          <w:b/>
        </w:rPr>
      </w:pPr>
    </w:p>
    <w:p w:rsidR="006B31A2" w:rsidRDefault="006B31A2"/>
    <w:p w:rsidR="00B261C8" w:rsidRDefault="00B261C8">
      <w:r>
        <w:rPr>
          <w:b/>
        </w:rPr>
        <w:br w:type="page"/>
      </w:r>
    </w:p>
    <w:tbl>
      <w:tblPr>
        <w:tblpPr w:leftFromText="180" w:rightFromText="180" w:vertAnchor="page" w:horzAnchor="margin" w:tblpY="496"/>
        <w:tblW w:w="1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7654"/>
        <w:gridCol w:w="851"/>
        <w:gridCol w:w="850"/>
        <w:gridCol w:w="2410"/>
        <w:gridCol w:w="709"/>
        <w:gridCol w:w="2673"/>
      </w:tblGrid>
      <w:tr w:rsidR="00B261C8" w:rsidRPr="000D73C6" w:rsidTr="008A18C2">
        <w:trPr>
          <w:trHeight w:val="20"/>
        </w:trPr>
        <w:tc>
          <w:tcPr>
            <w:tcW w:w="534" w:type="dxa"/>
            <w:vAlign w:val="center"/>
          </w:tcPr>
          <w:p w:rsidR="00B261C8" w:rsidRDefault="00B261C8" w:rsidP="00255EBD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lastRenderedPageBreak/>
              <w:t>1</w:t>
            </w:r>
          </w:p>
        </w:tc>
        <w:tc>
          <w:tcPr>
            <w:tcW w:w="7654" w:type="dxa"/>
            <w:vAlign w:val="center"/>
          </w:tcPr>
          <w:p w:rsidR="00B261C8" w:rsidRPr="005845FF" w:rsidRDefault="00B261C8" w:rsidP="00255EBD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color w:val="000000"/>
                <w:sz w:val="24"/>
                <w:szCs w:val="24"/>
              </w:rPr>
            </w:pPr>
            <w:r>
              <w:rPr>
                <w:rStyle w:val="Bodytext105pt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B261C8" w:rsidRPr="00200938" w:rsidRDefault="00B261C8" w:rsidP="00255E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50" w:type="dxa"/>
            <w:vAlign w:val="center"/>
          </w:tcPr>
          <w:p w:rsidR="00B261C8" w:rsidRDefault="00B261C8" w:rsidP="00255E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10" w:type="dxa"/>
          </w:tcPr>
          <w:p w:rsidR="00B261C8" w:rsidRPr="00200938" w:rsidRDefault="00B261C8" w:rsidP="00255EBD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5</w:t>
            </w:r>
          </w:p>
        </w:tc>
        <w:tc>
          <w:tcPr>
            <w:tcW w:w="709" w:type="dxa"/>
          </w:tcPr>
          <w:p w:rsidR="00B261C8" w:rsidRDefault="00B261C8" w:rsidP="00255E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673" w:type="dxa"/>
            <w:vAlign w:val="center"/>
          </w:tcPr>
          <w:p w:rsidR="00B261C8" w:rsidRDefault="00B261C8" w:rsidP="00255EBD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235936" w:rsidRPr="000D73C6" w:rsidTr="006B31A2">
        <w:trPr>
          <w:trHeight w:val="20"/>
        </w:trPr>
        <w:tc>
          <w:tcPr>
            <w:tcW w:w="534" w:type="dxa"/>
            <w:vAlign w:val="center"/>
          </w:tcPr>
          <w:p w:rsidR="00235936" w:rsidRDefault="00235936" w:rsidP="00235936">
            <w:pPr>
              <w:pStyle w:val="5"/>
              <w:rPr>
                <w:b w:val="0"/>
                <w:sz w:val="28"/>
                <w:szCs w:val="28"/>
              </w:rPr>
            </w:pPr>
          </w:p>
        </w:tc>
        <w:tc>
          <w:tcPr>
            <w:tcW w:w="15147" w:type="dxa"/>
            <w:gridSpan w:val="6"/>
            <w:vAlign w:val="center"/>
          </w:tcPr>
          <w:p w:rsidR="00235936" w:rsidRDefault="00235936" w:rsidP="00235936">
            <w:pPr>
              <w:pStyle w:val="a3"/>
              <w:rPr>
                <w:sz w:val="28"/>
                <w:szCs w:val="28"/>
              </w:rPr>
            </w:pPr>
            <w:r w:rsidRPr="005845FF">
              <w:rPr>
                <w:rStyle w:val="Bodytext105pt"/>
                <w:color w:val="000000"/>
                <w:sz w:val="24"/>
                <w:szCs w:val="24"/>
              </w:rPr>
              <w:t>. Документационное обеспечение работ по техническому об</w:t>
            </w:r>
            <w:r w:rsidRPr="005845FF">
              <w:rPr>
                <w:rStyle w:val="Bodytext105pt"/>
                <w:color w:val="000000"/>
                <w:sz w:val="24"/>
                <w:szCs w:val="24"/>
              </w:rPr>
              <w:softHyphen/>
              <w:t>служиванию средств автоматизации производства</w:t>
            </w:r>
          </w:p>
        </w:tc>
      </w:tr>
      <w:tr w:rsidR="00235936" w:rsidRPr="000D73C6" w:rsidTr="008A18C2">
        <w:trPr>
          <w:trHeight w:val="20"/>
        </w:trPr>
        <w:tc>
          <w:tcPr>
            <w:tcW w:w="534" w:type="dxa"/>
            <w:vAlign w:val="center"/>
          </w:tcPr>
          <w:p w:rsidR="00235936" w:rsidRDefault="00235936" w:rsidP="00235936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15</w:t>
            </w:r>
          </w:p>
        </w:tc>
        <w:tc>
          <w:tcPr>
            <w:tcW w:w="7654" w:type="dxa"/>
            <w:vAlign w:val="center"/>
          </w:tcPr>
          <w:p w:rsidR="00235936" w:rsidRPr="005845FF" w:rsidRDefault="00EF136A" w:rsidP="00EF136A">
            <w:pPr>
              <w:pStyle w:val="Bodytext1"/>
              <w:shd w:val="clear" w:color="auto" w:fill="auto"/>
              <w:tabs>
                <w:tab w:val="left" w:pos="-21"/>
              </w:tabs>
              <w:suppressAutoHyphens w:val="0"/>
              <w:spacing w:line="276" w:lineRule="auto"/>
              <w:ind w:firstLine="0"/>
              <w:jc w:val="both"/>
              <w:rPr>
                <w:rStyle w:val="Bodytext105pt"/>
                <w:color w:val="000000"/>
                <w:sz w:val="24"/>
                <w:szCs w:val="24"/>
              </w:rPr>
            </w:pPr>
            <w:r>
              <w:rPr>
                <w:rStyle w:val="Bodytext105pt"/>
                <w:color w:val="000000"/>
                <w:sz w:val="24"/>
                <w:szCs w:val="24"/>
              </w:rPr>
              <w:t xml:space="preserve">№13 </w:t>
            </w:r>
            <w:r w:rsidR="00235936" w:rsidRPr="005845FF">
              <w:rPr>
                <w:rStyle w:val="Bodytext105pt"/>
                <w:color w:val="000000"/>
                <w:sz w:val="24"/>
                <w:szCs w:val="24"/>
              </w:rPr>
              <w:t xml:space="preserve">Документы, регламентирующие состав ремонтных работ и виды ремонта, их периодичность. </w:t>
            </w:r>
          </w:p>
        </w:tc>
        <w:tc>
          <w:tcPr>
            <w:tcW w:w="851" w:type="dxa"/>
          </w:tcPr>
          <w:p w:rsidR="00235936" w:rsidRDefault="00235936" w:rsidP="00EF13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EF136A">
              <w:rPr>
                <w:sz w:val="28"/>
                <w:szCs w:val="28"/>
              </w:rPr>
              <w:t>п</w:t>
            </w:r>
          </w:p>
        </w:tc>
        <w:tc>
          <w:tcPr>
            <w:tcW w:w="850" w:type="dxa"/>
            <w:vAlign w:val="center"/>
          </w:tcPr>
          <w:p w:rsidR="00235936" w:rsidRDefault="00235936" w:rsidP="002359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235936" w:rsidRDefault="00235936" w:rsidP="00235936">
            <w:pPr>
              <w:rPr>
                <w:rStyle w:val="Bodytext105pt"/>
                <w:sz w:val="24"/>
                <w:szCs w:val="28"/>
              </w:rPr>
            </w:pPr>
            <w:proofErr w:type="spellStart"/>
            <w:r>
              <w:rPr>
                <w:rStyle w:val="Bodytext105pt"/>
                <w:sz w:val="24"/>
                <w:szCs w:val="28"/>
              </w:rPr>
              <w:t>Практич</w:t>
            </w:r>
            <w:proofErr w:type="spellEnd"/>
            <w:r>
              <w:rPr>
                <w:rStyle w:val="Bodytext105pt"/>
                <w:sz w:val="24"/>
                <w:szCs w:val="28"/>
              </w:rPr>
              <w:t>.</w:t>
            </w:r>
          </w:p>
          <w:p w:rsidR="00235936" w:rsidRPr="00200938" w:rsidRDefault="00235936" w:rsidP="00235936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Работа</w:t>
            </w:r>
          </w:p>
        </w:tc>
        <w:tc>
          <w:tcPr>
            <w:tcW w:w="709" w:type="dxa"/>
          </w:tcPr>
          <w:p w:rsidR="00235936" w:rsidRDefault="00235936" w:rsidP="002359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2673" w:type="dxa"/>
            <w:vAlign w:val="center"/>
          </w:tcPr>
          <w:p w:rsidR="00235936" w:rsidRDefault="00235936" w:rsidP="00235936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Оформления отчёта</w:t>
            </w:r>
          </w:p>
        </w:tc>
      </w:tr>
      <w:tr w:rsidR="00235936" w:rsidRPr="000D73C6" w:rsidTr="008A18C2">
        <w:trPr>
          <w:trHeight w:val="20"/>
        </w:trPr>
        <w:tc>
          <w:tcPr>
            <w:tcW w:w="534" w:type="dxa"/>
            <w:vAlign w:val="center"/>
          </w:tcPr>
          <w:p w:rsidR="00235936" w:rsidRDefault="00235936" w:rsidP="00235936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16</w:t>
            </w:r>
          </w:p>
        </w:tc>
        <w:tc>
          <w:tcPr>
            <w:tcW w:w="7654" w:type="dxa"/>
            <w:vAlign w:val="center"/>
          </w:tcPr>
          <w:p w:rsidR="00235936" w:rsidRPr="005845FF" w:rsidRDefault="00EF136A" w:rsidP="00235936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color w:val="000000"/>
                <w:sz w:val="24"/>
                <w:szCs w:val="24"/>
              </w:rPr>
            </w:pPr>
            <w:r>
              <w:rPr>
                <w:rStyle w:val="Bodytext105pt"/>
                <w:color w:val="000000"/>
                <w:sz w:val="24"/>
                <w:szCs w:val="24"/>
              </w:rPr>
              <w:t xml:space="preserve">№14 </w:t>
            </w:r>
            <w:r w:rsidR="00235936" w:rsidRPr="005845FF">
              <w:rPr>
                <w:rStyle w:val="Bodytext105pt"/>
                <w:color w:val="000000"/>
                <w:sz w:val="24"/>
                <w:szCs w:val="24"/>
              </w:rPr>
              <w:t xml:space="preserve">Разработка технологической </w:t>
            </w:r>
            <w:proofErr w:type="gramStart"/>
            <w:r w:rsidR="00235936" w:rsidRPr="005845FF">
              <w:rPr>
                <w:rStyle w:val="Bodytext105pt"/>
                <w:color w:val="000000"/>
                <w:sz w:val="24"/>
                <w:szCs w:val="24"/>
              </w:rPr>
              <w:t>карты определения неис</w:t>
            </w:r>
            <w:r w:rsidR="00235936" w:rsidRPr="005845FF">
              <w:rPr>
                <w:rStyle w:val="Bodytext105pt"/>
                <w:color w:val="000000"/>
                <w:sz w:val="24"/>
                <w:szCs w:val="24"/>
              </w:rPr>
              <w:softHyphen/>
              <w:t>правностей электрического следящего привода гидропри</w:t>
            </w:r>
            <w:r w:rsidR="00235936" w:rsidRPr="005845FF">
              <w:rPr>
                <w:rStyle w:val="Bodytext105pt"/>
                <w:color w:val="000000"/>
                <w:sz w:val="24"/>
                <w:szCs w:val="24"/>
              </w:rPr>
              <w:softHyphen/>
              <w:t>вода</w:t>
            </w:r>
            <w:proofErr w:type="gramEnd"/>
            <w:r w:rsidR="00235936" w:rsidRPr="005845FF">
              <w:rPr>
                <w:rStyle w:val="Bodytext105pt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35936" w:rsidRPr="005845FF">
              <w:rPr>
                <w:rStyle w:val="Bodytext105pt"/>
                <w:color w:val="000000"/>
                <w:sz w:val="24"/>
                <w:szCs w:val="24"/>
              </w:rPr>
              <w:t>мехатронной</w:t>
            </w:r>
            <w:proofErr w:type="spellEnd"/>
            <w:r w:rsidR="00235936" w:rsidRPr="005845FF">
              <w:rPr>
                <w:rStyle w:val="Bodytext105pt"/>
                <w:color w:val="000000"/>
                <w:sz w:val="24"/>
                <w:szCs w:val="24"/>
              </w:rPr>
              <w:t xml:space="preserve"> системы</w:t>
            </w:r>
          </w:p>
        </w:tc>
        <w:tc>
          <w:tcPr>
            <w:tcW w:w="851" w:type="dxa"/>
          </w:tcPr>
          <w:p w:rsidR="00235936" w:rsidRDefault="00235936" w:rsidP="002359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850" w:type="dxa"/>
            <w:vAlign w:val="center"/>
          </w:tcPr>
          <w:p w:rsidR="00235936" w:rsidRDefault="00235936" w:rsidP="002359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235936" w:rsidRDefault="00235936" w:rsidP="00235936">
            <w:pPr>
              <w:rPr>
                <w:rStyle w:val="Bodytext105pt"/>
                <w:sz w:val="24"/>
                <w:szCs w:val="28"/>
              </w:rPr>
            </w:pPr>
            <w:proofErr w:type="spellStart"/>
            <w:r>
              <w:rPr>
                <w:rStyle w:val="Bodytext105pt"/>
                <w:sz w:val="24"/>
                <w:szCs w:val="28"/>
              </w:rPr>
              <w:t>Практич</w:t>
            </w:r>
            <w:proofErr w:type="spellEnd"/>
            <w:r>
              <w:rPr>
                <w:rStyle w:val="Bodytext105pt"/>
                <w:sz w:val="24"/>
                <w:szCs w:val="28"/>
              </w:rPr>
              <w:t>.</w:t>
            </w:r>
          </w:p>
          <w:p w:rsidR="00235936" w:rsidRPr="00200938" w:rsidRDefault="00235936" w:rsidP="00235936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Работа</w:t>
            </w:r>
          </w:p>
        </w:tc>
        <w:tc>
          <w:tcPr>
            <w:tcW w:w="709" w:type="dxa"/>
          </w:tcPr>
          <w:p w:rsidR="00235936" w:rsidRDefault="00235936" w:rsidP="002359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2673" w:type="dxa"/>
            <w:vAlign w:val="center"/>
          </w:tcPr>
          <w:p w:rsidR="00235936" w:rsidRDefault="00235936" w:rsidP="00235936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Оформления отчёта</w:t>
            </w:r>
          </w:p>
        </w:tc>
      </w:tr>
      <w:tr w:rsidR="00235936" w:rsidRPr="000D73C6" w:rsidTr="008A18C2">
        <w:trPr>
          <w:trHeight w:val="20"/>
        </w:trPr>
        <w:tc>
          <w:tcPr>
            <w:tcW w:w="534" w:type="dxa"/>
            <w:vAlign w:val="center"/>
          </w:tcPr>
          <w:p w:rsidR="00235936" w:rsidRDefault="00235936" w:rsidP="00235936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17</w:t>
            </w:r>
          </w:p>
        </w:tc>
        <w:tc>
          <w:tcPr>
            <w:tcW w:w="7654" w:type="dxa"/>
            <w:vAlign w:val="center"/>
          </w:tcPr>
          <w:p w:rsidR="00235936" w:rsidRPr="005845FF" w:rsidRDefault="00EF136A" w:rsidP="008F4B3E">
            <w:pPr>
              <w:pStyle w:val="Bodytext1"/>
              <w:shd w:val="clear" w:color="auto" w:fill="auto"/>
              <w:spacing w:line="276" w:lineRule="auto"/>
              <w:ind w:firstLine="0"/>
              <w:rPr>
                <w:rStyle w:val="Bodytext105pt"/>
                <w:color w:val="000000"/>
                <w:sz w:val="24"/>
                <w:szCs w:val="24"/>
              </w:rPr>
            </w:pPr>
            <w:r>
              <w:rPr>
                <w:rStyle w:val="Bodytext105pt"/>
                <w:color w:val="000000"/>
                <w:sz w:val="24"/>
                <w:szCs w:val="24"/>
              </w:rPr>
              <w:t xml:space="preserve">№15 </w:t>
            </w:r>
            <w:r w:rsidR="00235936" w:rsidRPr="005845FF">
              <w:rPr>
                <w:rStyle w:val="Bodytext105pt"/>
                <w:color w:val="000000"/>
                <w:sz w:val="24"/>
                <w:szCs w:val="24"/>
              </w:rPr>
              <w:t>Эксплуатация микропроцессорной техники систем автоматического управ</w:t>
            </w:r>
            <w:r w:rsidR="00235936" w:rsidRPr="005845FF">
              <w:rPr>
                <w:rStyle w:val="Bodytext105pt"/>
                <w:color w:val="000000"/>
                <w:sz w:val="24"/>
                <w:szCs w:val="24"/>
              </w:rPr>
              <w:softHyphen/>
              <w:t xml:space="preserve">ления технологическими процессами, </w:t>
            </w:r>
            <w:r w:rsidR="008F4B3E">
              <w:rPr>
                <w:rStyle w:val="Bodytext105pt"/>
                <w:color w:val="000000"/>
                <w:sz w:val="24"/>
                <w:szCs w:val="24"/>
              </w:rPr>
              <w:t xml:space="preserve"> </w:t>
            </w:r>
            <w:r w:rsidR="00235936" w:rsidRPr="005845FF">
              <w:rPr>
                <w:rStyle w:val="Bodytext105pt"/>
                <w:color w:val="000000"/>
                <w:sz w:val="24"/>
                <w:szCs w:val="24"/>
              </w:rPr>
              <w:t>регулирования и кон</w:t>
            </w:r>
            <w:r w:rsidR="00235936" w:rsidRPr="005845FF">
              <w:rPr>
                <w:rStyle w:val="Bodytext105pt"/>
                <w:color w:val="000000"/>
                <w:sz w:val="24"/>
                <w:szCs w:val="24"/>
              </w:rPr>
              <w:softHyphen/>
              <w:t>троля.</w:t>
            </w:r>
          </w:p>
        </w:tc>
        <w:tc>
          <w:tcPr>
            <w:tcW w:w="851" w:type="dxa"/>
          </w:tcPr>
          <w:p w:rsidR="00235936" w:rsidRDefault="00235936" w:rsidP="002359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</w:t>
            </w:r>
          </w:p>
        </w:tc>
        <w:tc>
          <w:tcPr>
            <w:tcW w:w="850" w:type="dxa"/>
            <w:vAlign w:val="center"/>
          </w:tcPr>
          <w:p w:rsidR="00235936" w:rsidRDefault="00235936" w:rsidP="002359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235936" w:rsidRDefault="00235936" w:rsidP="00235936">
            <w:pPr>
              <w:rPr>
                <w:rStyle w:val="Bodytext105pt"/>
                <w:sz w:val="24"/>
                <w:szCs w:val="28"/>
              </w:rPr>
            </w:pPr>
            <w:proofErr w:type="spellStart"/>
            <w:r>
              <w:rPr>
                <w:rStyle w:val="Bodytext105pt"/>
                <w:sz w:val="24"/>
                <w:szCs w:val="28"/>
              </w:rPr>
              <w:t>Практич</w:t>
            </w:r>
            <w:proofErr w:type="spellEnd"/>
            <w:r>
              <w:rPr>
                <w:rStyle w:val="Bodytext105pt"/>
                <w:sz w:val="24"/>
                <w:szCs w:val="28"/>
              </w:rPr>
              <w:t>.</w:t>
            </w:r>
          </w:p>
          <w:p w:rsidR="00235936" w:rsidRPr="00200938" w:rsidRDefault="00235936" w:rsidP="00235936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Работа</w:t>
            </w:r>
          </w:p>
        </w:tc>
        <w:tc>
          <w:tcPr>
            <w:tcW w:w="709" w:type="dxa"/>
          </w:tcPr>
          <w:p w:rsidR="00235936" w:rsidRDefault="00235936" w:rsidP="002359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2673" w:type="dxa"/>
            <w:vAlign w:val="center"/>
          </w:tcPr>
          <w:p w:rsidR="00235936" w:rsidRDefault="00235936" w:rsidP="00235936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Оформления отчёта</w:t>
            </w:r>
          </w:p>
        </w:tc>
      </w:tr>
      <w:tr w:rsidR="00235936" w:rsidRPr="000D73C6" w:rsidTr="008A18C2">
        <w:trPr>
          <w:trHeight w:val="20"/>
        </w:trPr>
        <w:tc>
          <w:tcPr>
            <w:tcW w:w="534" w:type="dxa"/>
            <w:vAlign w:val="center"/>
          </w:tcPr>
          <w:p w:rsidR="00235936" w:rsidRDefault="00235936" w:rsidP="00235936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18</w:t>
            </w:r>
          </w:p>
        </w:tc>
        <w:tc>
          <w:tcPr>
            <w:tcW w:w="7654" w:type="dxa"/>
            <w:vAlign w:val="center"/>
          </w:tcPr>
          <w:p w:rsidR="00235936" w:rsidRPr="005845FF" w:rsidRDefault="00235936" w:rsidP="00235936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color w:val="000000"/>
                <w:sz w:val="24"/>
                <w:szCs w:val="24"/>
              </w:rPr>
            </w:pPr>
            <w:r>
              <w:rPr>
                <w:rStyle w:val="Bodytext105pt"/>
                <w:color w:val="000000"/>
                <w:sz w:val="24"/>
                <w:szCs w:val="24"/>
              </w:rPr>
              <w:t>Курсовой проект. Сбор информации.</w:t>
            </w:r>
          </w:p>
        </w:tc>
        <w:tc>
          <w:tcPr>
            <w:tcW w:w="851" w:type="dxa"/>
          </w:tcPr>
          <w:p w:rsidR="00235936" w:rsidRDefault="00235936" w:rsidP="002359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2к</w:t>
            </w:r>
          </w:p>
        </w:tc>
        <w:tc>
          <w:tcPr>
            <w:tcW w:w="850" w:type="dxa"/>
            <w:vAlign w:val="center"/>
          </w:tcPr>
          <w:p w:rsidR="00235936" w:rsidRDefault="008F4B3E" w:rsidP="002359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235936" w:rsidRPr="00200938" w:rsidRDefault="00235936" w:rsidP="00235936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Курсовой проект</w:t>
            </w:r>
          </w:p>
        </w:tc>
        <w:tc>
          <w:tcPr>
            <w:tcW w:w="709" w:type="dxa"/>
          </w:tcPr>
          <w:p w:rsidR="00235936" w:rsidRDefault="00235936" w:rsidP="002359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2673" w:type="dxa"/>
            <w:vAlign w:val="center"/>
          </w:tcPr>
          <w:p w:rsidR="00235936" w:rsidRDefault="00235936" w:rsidP="00235936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235936" w:rsidRPr="000D73C6" w:rsidTr="008A18C2">
        <w:trPr>
          <w:trHeight w:val="20"/>
        </w:trPr>
        <w:tc>
          <w:tcPr>
            <w:tcW w:w="534" w:type="dxa"/>
            <w:vAlign w:val="center"/>
          </w:tcPr>
          <w:p w:rsidR="00235936" w:rsidRDefault="00235936" w:rsidP="00235936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19</w:t>
            </w:r>
          </w:p>
        </w:tc>
        <w:tc>
          <w:tcPr>
            <w:tcW w:w="7654" w:type="dxa"/>
            <w:vAlign w:val="center"/>
          </w:tcPr>
          <w:p w:rsidR="00235936" w:rsidRPr="005845FF" w:rsidRDefault="00235936" w:rsidP="00235936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color w:val="000000"/>
                <w:sz w:val="24"/>
                <w:szCs w:val="24"/>
              </w:rPr>
            </w:pPr>
            <w:r>
              <w:rPr>
                <w:rStyle w:val="Bodytext105pt"/>
                <w:color w:val="000000"/>
                <w:sz w:val="24"/>
                <w:szCs w:val="24"/>
              </w:rPr>
              <w:t>Курсовой проект. Обработка информации.</w:t>
            </w:r>
          </w:p>
        </w:tc>
        <w:tc>
          <w:tcPr>
            <w:tcW w:w="851" w:type="dxa"/>
          </w:tcPr>
          <w:p w:rsidR="00235936" w:rsidRDefault="00235936" w:rsidP="002359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2к</w:t>
            </w:r>
          </w:p>
        </w:tc>
        <w:tc>
          <w:tcPr>
            <w:tcW w:w="850" w:type="dxa"/>
            <w:vAlign w:val="center"/>
          </w:tcPr>
          <w:p w:rsidR="00235936" w:rsidRDefault="008F4B3E" w:rsidP="002359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235936" w:rsidRPr="00200938" w:rsidRDefault="00235936" w:rsidP="00235936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Курсовой проект</w:t>
            </w:r>
          </w:p>
        </w:tc>
        <w:tc>
          <w:tcPr>
            <w:tcW w:w="709" w:type="dxa"/>
          </w:tcPr>
          <w:p w:rsidR="00235936" w:rsidRDefault="00235936" w:rsidP="002359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2673" w:type="dxa"/>
            <w:vAlign w:val="center"/>
          </w:tcPr>
          <w:p w:rsidR="00235936" w:rsidRDefault="00235936" w:rsidP="00235936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 </w:t>
            </w:r>
          </w:p>
        </w:tc>
      </w:tr>
      <w:tr w:rsidR="00235936" w:rsidRPr="000D73C6" w:rsidTr="008A18C2">
        <w:trPr>
          <w:trHeight w:val="20"/>
        </w:trPr>
        <w:tc>
          <w:tcPr>
            <w:tcW w:w="534" w:type="dxa"/>
            <w:vAlign w:val="center"/>
          </w:tcPr>
          <w:p w:rsidR="00235936" w:rsidRDefault="00235936" w:rsidP="00235936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20</w:t>
            </w:r>
          </w:p>
        </w:tc>
        <w:tc>
          <w:tcPr>
            <w:tcW w:w="7654" w:type="dxa"/>
            <w:vAlign w:val="center"/>
          </w:tcPr>
          <w:p w:rsidR="00235936" w:rsidRPr="005845FF" w:rsidRDefault="00235936" w:rsidP="00235936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color w:val="000000"/>
                <w:sz w:val="24"/>
                <w:szCs w:val="24"/>
              </w:rPr>
            </w:pPr>
            <w:r>
              <w:rPr>
                <w:rStyle w:val="Bodytext105pt"/>
                <w:color w:val="000000"/>
                <w:sz w:val="24"/>
                <w:szCs w:val="24"/>
              </w:rPr>
              <w:t>Курсовой проект. Подготовка ресурсов.</w:t>
            </w:r>
          </w:p>
        </w:tc>
        <w:tc>
          <w:tcPr>
            <w:tcW w:w="851" w:type="dxa"/>
          </w:tcPr>
          <w:p w:rsidR="00235936" w:rsidRDefault="00235936" w:rsidP="002359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2к</w:t>
            </w:r>
          </w:p>
        </w:tc>
        <w:tc>
          <w:tcPr>
            <w:tcW w:w="850" w:type="dxa"/>
            <w:vAlign w:val="center"/>
          </w:tcPr>
          <w:p w:rsidR="00235936" w:rsidRDefault="008F4B3E" w:rsidP="002359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235936" w:rsidRPr="00200938" w:rsidRDefault="00235936" w:rsidP="00235936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Курсовой проект</w:t>
            </w:r>
          </w:p>
        </w:tc>
        <w:tc>
          <w:tcPr>
            <w:tcW w:w="709" w:type="dxa"/>
          </w:tcPr>
          <w:p w:rsidR="00235936" w:rsidRDefault="00235936" w:rsidP="002359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2673" w:type="dxa"/>
            <w:vAlign w:val="center"/>
          </w:tcPr>
          <w:p w:rsidR="00235936" w:rsidRDefault="00235936" w:rsidP="00235936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235936" w:rsidRPr="000D73C6" w:rsidTr="008A18C2">
        <w:trPr>
          <w:trHeight w:val="20"/>
        </w:trPr>
        <w:tc>
          <w:tcPr>
            <w:tcW w:w="534" w:type="dxa"/>
            <w:vAlign w:val="center"/>
          </w:tcPr>
          <w:p w:rsidR="00235936" w:rsidRDefault="00235936" w:rsidP="00235936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21</w:t>
            </w:r>
          </w:p>
        </w:tc>
        <w:tc>
          <w:tcPr>
            <w:tcW w:w="7654" w:type="dxa"/>
            <w:vAlign w:val="center"/>
          </w:tcPr>
          <w:p w:rsidR="00235936" w:rsidRPr="005845FF" w:rsidRDefault="00235936" w:rsidP="00235936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color w:val="000000"/>
                <w:sz w:val="24"/>
                <w:szCs w:val="24"/>
              </w:rPr>
            </w:pPr>
            <w:r>
              <w:rPr>
                <w:rStyle w:val="Bodytext105pt"/>
                <w:color w:val="000000"/>
                <w:sz w:val="24"/>
                <w:szCs w:val="24"/>
              </w:rPr>
              <w:t>Курсовой проект. Организация проектных работ.</w:t>
            </w:r>
          </w:p>
        </w:tc>
        <w:tc>
          <w:tcPr>
            <w:tcW w:w="851" w:type="dxa"/>
          </w:tcPr>
          <w:p w:rsidR="00235936" w:rsidRDefault="00235936" w:rsidP="002359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2к</w:t>
            </w:r>
          </w:p>
        </w:tc>
        <w:tc>
          <w:tcPr>
            <w:tcW w:w="850" w:type="dxa"/>
            <w:vAlign w:val="center"/>
          </w:tcPr>
          <w:p w:rsidR="00235936" w:rsidRDefault="008F4B3E" w:rsidP="002359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235936" w:rsidRPr="00200938" w:rsidRDefault="00235936" w:rsidP="00235936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Курсовой проект</w:t>
            </w:r>
          </w:p>
        </w:tc>
        <w:tc>
          <w:tcPr>
            <w:tcW w:w="709" w:type="dxa"/>
          </w:tcPr>
          <w:p w:rsidR="00235936" w:rsidRDefault="00235936" w:rsidP="002359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2673" w:type="dxa"/>
            <w:vAlign w:val="center"/>
          </w:tcPr>
          <w:p w:rsidR="00235936" w:rsidRDefault="00235936" w:rsidP="00235936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 </w:t>
            </w:r>
          </w:p>
        </w:tc>
      </w:tr>
      <w:tr w:rsidR="00235936" w:rsidRPr="000D73C6" w:rsidTr="008A18C2">
        <w:trPr>
          <w:trHeight w:val="20"/>
        </w:trPr>
        <w:tc>
          <w:tcPr>
            <w:tcW w:w="534" w:type="dxa"/>
            <w:vAlign w:val="center"/>
          </w:tcPr>
          <w:p w:rsidR="00235936" w:rsidRDefault="00235936" w:rsidP="00235936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22</w:t>
            </w:r>
          </w:p>
        </w:tc>
        <w:tc>
          <w:tcPr>
            <w:tcW w:w="7654" w:type="dxa"/>
            <w:vAlign w:val="center"/>
          </w:tcPr>
          <w:p w:rsidR="00235936" w:rsidRPr="005845FF" w:rsidRDefault="00235936" w:rsidP="00235936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color w:val="000000"/>
                <w:sz w:val="24"/>
                <w:szCs w:val="24"/>
              </w:rPr>
            </w:pPr>
            <w:r>
              <w:rPr>
                <w:rStyle w:val="Bodytext105pt"/>
                <w:color w:val="000000"/>
                <w:sz w:val="24"/>
                <w:szCs w:val="24"/>
              </w:rPr>
              <w:t>Курсовой проект. Проведение проектных работ.</w:t>
            </w:r>
          </w:p>
        </w:tc>
        <w:tc>
          <w:tcPr>
            <w:tcW w:w="851" w:type="dxa"/>
          </w:tcPr>
          <w:p w:rsidR="00235936" w:rsidRDefault="00235936" w:rsidP="002359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2к</w:t>
            </w:r>
          </w:p>
        </w:tc>
        <w:tc>
          <w:tcPr>
            <w:tcW w:w="850" w:type="dxa"/>
            <w:vAlign w:val="center"/>
          </w:tcPr>
          <w:p w:rsidR="00235936" w:rsidRDefault="008F4B3E" w:rsidP="002359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235936" w:rsidRPr="00200938" w:rsidRDefault="00235936" w:rsidP="00235936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Курсовой проект</w:t>
            </w:r>
          </w:p>
        </w:tc>
        <w:tc>
          <w:tcPr>
            <w:tcW w:w="709" w:type="dxa"/>
          </w:tcPr>
          <w:p w:rsidR="00235936" w:rsidRDefault="00235936" w:rsidP="002359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2673" w:type="dxa"/>
            <w:vAlign w:val="center"/>
          </w:tcPr>
          <w:p w:rsidR="00235936" w:rsidRDefault="00235936" w:rsidP="00235936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235936" w:rsidRPr="000D73C6" w:rsidTr="008A18C2">
        <w:trPr>
          <w:trHeight w:val="20"/>
        </w:trPr>
        <w:tc>
          <w:tcPr>
            <w:tcW w:w="534" w:type="dxa"/>
            <w:vAlign w:val="center"/>
          </w:tcPr>
          <w:p w:rsidR="00235936" w:rsidRDefault="00235936" w:rsidP="00235936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23</w:t>
            </w:r>
          </w:p>
        </w:tc>
        <w:tc>
          <w:tcPr>
            <w:tcW w:w="7654" w:type="dxa"/>
            <w:vAlign w:val="center"/>
          </w:tcPr>
          <w:p w:rsidR="00235936" w:rsidRPr="005845FF" w:rsidRDefault="00235936" w:rsidP="00235936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color w:val="000000"/>
                <w:sz w:val="24"/>
                <w:szCs w:val="24"/>
              </w:rPr>
            </w:pPr>
            <w:r>
              <w:rPr>
                <w:rStyle w:val="Bodytext105pt"/>
                <w:color w:val="000000"/>
                <w:sz w:val="24"/>
                <w:szCs w:val="24"/>
              </w:rPr>
              <w:t xml:space="preserve">Курсовой проект. Проведение проектных работ. </w:t>
            </w:r>
          </w:p>
        </w:tc>
        <w:tc>
          <w:tcPr>
            <w:tcW w:w="851" w:type="dxa"/>
          </w:tcPr>
          <w:p w:rsidR="00235936" w:rsidRDefault="00235936" w:rsidP="002359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2к</w:t>
            </w:r>
          </w:p>
        </w:tc>
        <w:tc>
          <w:tcPr>
            <w:tcW w:w="850" w:type="dxa"/>
            <w:vAlign w:val="center"/>
          </w:tcPr>
          <w:p w:rsidR="00235936" w:rsidRDefault="008F4B3E" w:rsidP="002359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235936" w:rsidRPr="00200938" w:rsidRDefault="00235936" w:rsidP="00235936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Курсовой проект</w:t>
            </w:r>
          </w:p>
        </w:tc>
        <w:tc>
          <w:tcPr>
            <w:tcW w:w="709" w:type="dxa"/>
          </w:tcPr>
          <w:p w:rsidR="00235936" w:rsidRDefault="00235936" w:rsidP="002359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2673" w:type="dxa"/>
            <w:vAlign w:val="center"/>
          </w:tcPr>
          <w:p w:rsidR="00235936" w:rsidRDefault="00235936" w:rsidP="00235936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 </w:t>
            </w:r>
          </w:p>
        </w:tc>
      </w:tr>
      <w:tr w:rsidR="00235936" w:rsidRPr="000D73C6" w:rsidTr="008A18C2">
        <w:trPr>
          <w:trHeight w:val="20"/>
        </w:trPr>
        <w:tc>
          <w:tcPr>
            <w:tcW w:w="534" w:type="dxa"/>
            <w:vAlign w:val="center"/>
          </w:tcPr>
          <w:p w:rsidR="00235936" w:rsidRDefault="00235936" w:rsidP="00235936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24</w:t>
            </w:r>
          </w:p>
        </w:tc>
        <w:tc>
          <w:tcPr>
            <w:tcW w:w="7654" w:type="dxa"/>
            <w:vAlign w:val="center"/>
          </w:tcPr>
          <w:p w:rsidR="00235936" w:rsidRPr="005845FF" w:rsidRDefault="00235936" w:rsidP="00235936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color w:val="000000"/>
                <w:sz w:val="24"/>
                <w:szCs w:val="24"/>
              </w:rPr>
            </w:pPr>
            <w:r>
              <w:rPr>
                <w:rStyle w:val="Bodytext105pt"/>
                <w:color w:val="000000"/>
                <w:sz w:val="24"/>
                <w:szCs w:val="24"/>
              </w:rPr>
              <w:t xml:space="preserve">Курсовой проект. Проведение проектных работ. </w:t>
            </w:r>
          </w:p>
        </w:tc>
        <w:tc>
          <w:tcPr>
            <w:tcW w:w="851" w:type="dxa"/>
          </w:tcPr>
          <w:p w:rsidR="00235936" w:rsidRDefault="00235936" w:rsidP="002359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2к</w:t>
            </w:r>
          </w:p>
        </w:tc>
        <w:tc>
          <w:tcPr>
            <w:tcW w:w="850" w:type="dxa"/>
            <w:vAlign w:val="center"/>
          </w:tcPr>
          <w:p w:rsidR="00235936" w:rsidRDefault="008F4B3E" w:rsidP="002359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235936" w:rsidRPr="00200938" w:rsidRDefault="00235936" w:rsidP="00235936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Курсовой проект</w:t>
            </w:r>
          </w:p>
        </w:tc>
        <w:tc>
          <w:tcPr>
            <w:tcW w:w="709" w:type="dxa"/>
          </w:tcPr>
          <w:p w:rsidR="00235936" w:rsidRDefault="00235936" w:rsidP="002359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2673" w:type="dxa"/>
            <w:vAlign w:val="center"/>
          </w:tcPr>
          <w:p w:rsidR="00235936" w:rsidRDefault="00235936" w:rsidP="00235936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235936" w:rsidRPr="000D73C6" w:rsidTr="008A18C2">
        <w:trPr>
          <w:trHeight w:val="20"/>
        </w:trPr>
        <w:tc>
          <w:tcPr>
            <w:tcW w:w="534" w:type="dxa"/>
            <w:vAlign w:val="center"/>
          </w:tcPr>
          <w:p w:rsidR="00235936" w:rsidRDefault="00235936" w:rsidP="00235936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25</w:t>
            </w:r>
          </w:p>
        </w:tc>
        <w:tc>
          <w:tcPr>
            <w:tcW w:w="7654" w:type="dxa"/>
            <w:vAlign w:val="center"/>
          </w:tcPr>
          <w:p w:rsidR="00235936" w:rsidRPr="005845FF" w:rsidRDefault="00235936" w:rsidP="00235936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color w:val="000000"/>
                <w:sz w:val="24"/>
                <w:szCs w:val="24"/>
              </w:rPr>
            </w:pPr>
            <w:r>
              <w:rPr>
                <w:rStyle w:val="Bodytext105pt"/>
                <w:color w:val="000000"/>
                <w:sz w:val="24"/>
                <w:szCs w:val="24"/>
              </w:rPr>
              <w:t xml:space="preserve">Курсовой проект. Проведение проектных работ. </w:t>
            </w:r>
          </w:p>
        </w:tc>
        <w:tc>
          <w:tcPr>
            <w:tcW w:w="851" w:type="dxa"/>
          </w:tcPr>
          <w:p w:rsidR="00235936" w:rsidRDefault="00235936" w:rsidP="002359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2к</w:t>
            </w:r>
          </w:p>
        </w:tc>
        <w:tc>
          <w:tcPr>
            <w:tcW w:w="850" w:type="dxa"/>
            <w:vAlign w:val="center"/>
          </w:tcPr>
          <w:p w:rsidR="00235936" w:rsidRDefault="008F4B3E" w:rsidP="002359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235936" w:rsidRPr="00200938" w:rsidRDefault="00235936" w:rsidP="00235936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Курсовой проект</w:t>
            </w:r>
          </w:p>
        </w:tc>
        <w:tc>
          <w:tcPr>
            <w:tcW w:w="709" w:type="dxa"/>
          </w:tcPr>
          <w:p w:rsidR="00235936" w:rsidRDefault="00235936" w:rsidP="002359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2673" w:type="dxa"/>
            <w:vAlign w:val="center"/>
          </w:tcPr>
          <w:p w:rsidR="00235936" w:rsidRDefault="00235936" w:rsidP="00235936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 </w:t>
            </w:r>
          </w:p>
        </w:tc>
      </w:tr>
      <w:tr w:rsidR="00235936" w:rsidRPr="000D73C6" w:rsidTr="008A18C2">
        <w:trPr>
          <w:trHeight w:val="20"/>
        </w:trPr>
        <w:tc>
          <w:tcPr>
            <w:tcW w:w="534" w:type="dxa"/>
            <w:vAlign w:val="center"/>
          </w:tcPr>
          <w:p w:rsidR="00235936" w:rsidRDefault="00235936" w:rsidP="00235936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26</w:t>
            </w:r>
          </w:p>
        </w:tc>
        <w:tc>
          <w:tcPr>
            <w:tcW w:w="7654" w:type="dxa"/>
            <w:vAlign w:val="center"/>
          </w:tcPr>
          <w:p w:rsidR="00235936" w:rsidRPr="005845FF" w:rsidRDefault="00235936" w:rsidP="00235936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color w:val="000000"/>
                <w:sz w:val="24"/>
                <w:szCs w:val="24"/>
              </w:rPr>
            </w:pPr>
            <w:r>
              <w:rPr>
                <w:rStyle w:val="Bodytext105pt"/>
                <w:color w:val="000000"/>
                <w:sz w:val="24"/>
                <w:szCs w:val="24"/>
              </w:rPr>
              <w:t xml:space="preserve">Курсовой проект. Проведение проектных работ. </w:t>
            </w:r>
          </w:p>
        </w:tc>
        <w:tc>
          <w:tcPr>
            <w:tcW w:w="851" w:type="dxa"/>
          </w:tcPr>
          <w:p w:rsidR="00235936" w:rsidRDefault="00235936" w:rsidP="002359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2к</w:t>
            </w:r>
          </w:p>
        </w:tc>
        <w:tc>
          <w:tcPr>
            <w:tcW w:w="850" w:type="dxa"/>
            <w:vAlign w:val="center"/>
          </w:tcPr>
          <w:p w:rsidR="00235936" w:rsidRDefault="008F4B3E" w:rsidP="002359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235936" w:rsidRPr="00200938" w:rsidRDefault="00235936" w:rsidP="00235936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Курсовой проект</w:t>
            </w:r>
          </w:p>
        </w:tc>
        <w:tc>
          <w:tcPr>
            <w:tcW w:w="709" w:type="dxa"/>
          </w:tcPr>
          <w:p w:rsidR="00235936" w:rsidRDefault="00235936" w:rsidP="002359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2673" w:type="dxa"/>
            <w:vAlign w:val="center"/>
          </w:tcPr>
          <w:p w:rsidR="00235936" w:rsidRDefault="00235936" w:rsidP="00235936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конспектом</w:t>
            </w:r>
          </w:p>
        </w:tc>
      </w:tr>
      <w:tr w:rsidR="008A18C2" w:rsidRPr="000D73C6" w:rsidTr="008A18C2">
        <w:trPr>
          <w:trHeight w:val="20"/>
        </w:trPr>
        <w:tc>
          <w:tcPr>
            <w:tcW w:w="534" w:type="dxa"/>
            <w:vAlign w:val="center"/>
          </w:tcPr>
          <w:p w:rsidR="008A18C2" w:rsidRDefault="008A18C2" w:rsidP="008A18C2">
            <w:pPr>
              <w:pStyle w:val="5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27</w:t>
            </w:r>
          </w:p>
        </w:tc>
        <w:tc>
          <w:tcPr>
            <w:tcW w:w="7654" w:type="dxa"/>
            <w:vAlign w:val="center"/>
          </w:tcPr>
          <w:p w:rsidR="008A18C2" w:rsidRPr="005845FF" w:rsidRDefault="008A18C2" w:rsidP="008A18C2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color w:val="000000"/>
                <w:sz w:val="24"/>
                <w:szCs w:val="24"/>
              </w:rPr>
            </w:pPr>
            <w:r>
              <w:rPr>
                <w:rStyle w:val="Bodytext105pt"/>
                <w:color w:val="000000"/>
                <w:sz w:val="24"/>
                <w:szCs w:val="24"/>
              </w:rPr>
              <w:t>Курсовой проект. Проведение проектных работ. Контроль проведения проектных работ.</w:t>
            </w:r>
          </w:p>
        </w:tc>
        <w:tc>
          <w:tcPr>
            <w:tcW w:w="851" w:type="dxa"/>
          </w:tcPr>
          <w:p w:rsidR="008A18C2" w:rsidRDefault="008A18C2" w:rsidP="008A18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2к</w:t>
            </w:r>
          </w:p>
        </w:tc>
        <w:tc>
          <w:tcPr>
            <w:tcW w:w="850" w:type="dxa"/>
            <w:vAlign w:val="center"/>
          </w:tcPr>
          <w:p w:rsidR="008A18C2" w:rsidRDefault="008A18C2" w:rsidP="008A18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8A18C2" w:rsidRPr="00200938" w:rsidRDefault="008A18C2" w:rsidP="008A18C2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>Курсовой проект</w:t>
            </w:r>
          </w:p>
        </w:tc>
        <w:tc>
          <w:tcPr>
            <w:tcW w:w="709" w:type="dxa"/>
          </w:tcPr>
          <w:p w:rsidR="008A18C2" w:rsidRDefault="008A18C2" w:rsidP="008A18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2673" w:type="dxa"/>
            <w:vAlign w:val="center"/>
          </w:tcPr>
          <w:p w:rsidR="008A18C2" w:rsidRDefault="008A18C2" w:rsidP="008A18C2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конспектом </w:t>
            </w:r>
          </w:p>
        </w:tc>
      </w:tr>
      <w:tr w:rsidR="008A18C2" w:rsidRPr="000D73C6" w:rsidTr="008A18C2">
        <w:trPr>
          <w:trHeight w:val="20"/>
        </w:trPr>
        <w:tc>
          <w:tcPr>
            <w:tcW w:w="534" w:type="dxa"/>
            <w:vAlign w:val="center"/>
          </w:tcPr>
          <w:p w:rsidR="008A18C2" w:rsidRDefault="008A18C2" w:rsidP="008A18C2">
            <w:pPr>
              <w:pStyle w:val="5"/>
              <w:rPr>
                <w:b w:val="0"/>
                <w:sz w:val="28"/>
                <w:szCs w:val="28"/>
              </w:rPr>
            </w:pPr>
          </w:p>
        </w:tc>
        <w:tc>
          <w:tcPr>
            <w:tcW w:w="7654" w:type="dxa"/>
            <w:vAlign w:val="center"/>
          </w:tcPr>
          <w:p w:rsidR="008A18C2" w:rsidRDefault="008A18C2" w:rsidP="008A18C2">
            <w:pPr>
              <w:pStyle w:val="Bodytext1"/>
              <w:shd w:val="clear" w:color="auto" w:fill="auto"/>
              <w:tabs>
                <w:tab w:val="left" w:pos="-6"/>
              </w:tabs>
              <w:suppressAutoHyphens w:val="0"/>
              <w:spacing w:line="276" w:lineRule="auto"/>
              <w:ind w:firstLine="0"/>
              <w:jc w:val="both"/>
              <w:rPr>
                <w:rStyle w:val="Bodytext105pt"/>
                <w:color w:val="000000"/>
                <w:sz w:val="24"/>
                <w:szCs w:val="24"/>
              </w:rPr>
            </w:pPr>
            <w:r>
              <w:rPr>
                <w:rStyle w:val="Bodytext105pt"/>
                <w:color w:val="000000"/>
                <w:sz w:val="24"/>
                <w:szCs w:val="24"/>
              </w:rPr>
              <w:t xml:space="preserve">Всего 153 часов </w:t>
            </w:r>
          </w:p>
        </w:tc>
        <w:tc>
          <w:tcPr>
            <w:tcW w:w="851" w:type="dxa"/>
          </w:tcPr>
          <w:p w:rsidR="008A18C2" w:rsidRDefault="008A18C2" w:rsidP="008A18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118</w:t>
            </w:r>
          </w:p>
        </w:tc>
        <w:tc>
          <w:tcPr>
            <w:tcW w:w="850" w:type="dxa"/>
            <w:vAlign w:val="center"/>
          </w:tcPr>
          <w:p w:rsidR="008A18C2" w:rsidRDefault="008A18C2" w:rsidP="008A18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2410" w:type="dxa"/>
          </w:tcPr>
          <w:p w:rsidR="008A18C2" w:rsidRDefault="008A18C2" w:rsidP="008A18C2">
            <w:pPr>
              <w:rPr>
                <w:rStyle w:val="Bodytext105pt"/>
                <w:sz w:val="24"/>
                <w:szCs w:val="28"/>
              </w:rPr>
            </w:pPr>
            <w:r>
              <w:rPr>
                <w:rStyle w:val="Bodytext105pt"/>
                <w:sz w:val="24"/>
                <w:szCs w:val="28"/>
              </w:rPr>
              <w:t xml:space="preserve"> </w:t>
            </w:r>
          </w:p>
        </w:tc>
        <w:tc>
          <w:tcPr>
            <w:tcW w:w="709" w:type="dxa"/>
          </w:tcPr>
          <w:p w:rsidR="008A18C2" w:rsidRDefault="008A18C2" w:rsidP="008A18C2">
            <w:pPr>
              <w:rPr>
                <w:sz w:val="18"/>
                <w:szCs w:val="18"/>
              </w:rPr>
            </w:pPr>
          </w:p>
        </w:tc>
        <w:tc>
          <w:tcPr>
            <w:tcW w:w="2673" w:type="dxa"/>
            <w:vAlign w:val="center"/>
          </w:tcPr>
          <w:p w:rsidR="008A18C2" w:rsidRDefault="008A18C2" w:rsidP="008A18C2">
            <w:pPr>
              <w:pStyle w:val="a3"/>
              <w:rPr>
                <w:sz w:val="28"/>
                <w:szCs w:val="28"/>
              </w:rPr>
            </w:pPr>
          </w:p>
        </w:tc>
      </w:tr>
      <w:bookmarkEnd w:id="0"/>
    </w:tbl>
    <w:p w:rsidR="00ED6231" w:rsidRDefault="00ED6231" w:rsidP="008A18C2">
      <w:pPr>
        <w:rPr>
          <w:sz w:val="22"/>
        </w:rPr>
      </w:pPr>
    </w:p>
    <w:sectPr w:rsidR="00ED6231" w:rsidSect="0043652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Prop BT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Arial Unicode MS"/>
    <w:charset w:val="01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multilevel"/>
    <w:tmpl w:val="0000000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">
    <w:nsid w:val="0000000D"/>
    <w:multiLevelType w:val="multilevel"/>
    <w:tmpl w:val="0000000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2">
    <w:nsid w:val="0000000F"/>
    <w:multiLevelType w:val="multilevel"/>
    <w:tmpl w:val="0000000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3">
    <w:nsid w:val="013156CB"/>
    <w:multiLevelType w:val="hybridMultilevel"/>
    <w:tmpl w:val="C75A46F2"/>
    <w:lvl w:ilvl="0" w:tplc="D23E4AAE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2052C17"/>
    <w:multiLevelType w:val="hybridMultilevel"/>
    <w:tmpl w:val="86CA5912"/>
    <w:lvl w:ilvl="0" w:tplc="A3C41B2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0C43FE"/>
    <w:multiLevelType w:val="hybridMultilevel"/>
    <w:tmpl w:val="7826B170"/>
    <w:lvl w:ilvl="0" w:tplc="7A6C0178"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7C47AB"/>
    <w:multiLevelType w:val="hybridMultilevel"/>
    <w:tmpl w:val="86CA5912"/>
    <w:lvl w:ilvl="0" w:tplc="A3C41B2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C364DA"/>
    <w:multiLevelType w:val="hybridMultilevel"/>
    <w:tmpl w:val="86CA5912"/>
    <w:lvl w:ilvl="0" w:tplc="A3C41B2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E27C2B"/>
    <w:multiLevelType w:val="hybridMultilevel"/>
    <w:tmpl w:val="86CA5912"/>
    <w:lvl w:ilvl="0" w:tplc="A3C41B2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8C34B0"/>
    <w:multiLevelType w:val="hybridMultilevel"/>
    <w:tmpl w:val="86CA5912"/>
    <w:lvl w:ilvl="0" w:tplc="A3C41B2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EB2E09"/>
    <w:multiLevelType w:val="hybridMultilevel"/>
    <w:tmpl w:val="952A05B0"/>
    <w:lvl w:ilvl="0" w:tplc="A3C41B2A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D224A58"/>
    <w:multiLevelType w:val="hybridMultilevel"/>
    <w:tmpl w:val="86CA5912"/>
    <w:lvl w:ilvl="0" w:tplc="A3C41B2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530713"/>
    <w:multiLevelType w:val="hybridMultilevel"/>
    <w:tmpl w:val="86CA5912"/>
    <w:lvl w:ilvl="0" w:tplc="A3C41B2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2000F2"/>
    <w:multiLevelType w:val="hybridMultilevel"/>
    <w:tmpl w:val="86CA5912"/>
    <w:lvl w:ilvl="0" w:tplc="A3C41B2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E92427"/>
    <w:multiLevelType w:val="hybridMultilevel"/>
    <w:tmpl w:val="2C7AD222"/>
    <w:lvl w:ilvl="0" w:tplc="21B21B04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5">
    <w:nsid w:val="7B565800"/>
    <w:multiLevelType w:val="hybridMultilevel"/>
    <w:tmpl w:val="86CA5912"/>
    <w:lvl w:ilvl="0" w:tplc="A3C41B2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4"/>
  </w:num>
  <w:num w:numId="4">
    <w:abstractNumId w:val="4"/>
  </w:num>
  <w:num w:numId="5">
    <w:abstractNumId w:val="13"/>
  </w:num>
  <w:num w:numId="6">
    <w:abstractNumId w:val="10"/>
  </w:num>
  <w:num w:numId="7">
    <w:abstractNumId w:val="12"/>
  </w:num>
  <w:num w:numId="8">
    <w:abstractNumId w:val="6"/>
  </w:num>
  <w:num w:numId="9">
    <w:abstractNumId w:val="9"/>
  </w:num>
  <w:num w:numId="10">
    <w:abstractNumId w:val="11"/>
  </w:num>
  <w:num w:numId="11">
    <w:abstractNumId w:val="15"/>
  </w:num>
  <w:num w:numId="12">
    <w:abstractNumId w:val="8"/>
  </w:num>
  <w:num w:numId="13">
    <w:abstractNumId w:val="7"/>
  </w:num>
  <w:num w:numId="14">
    <w:abstractNumId w:val="0"/>
  </w:num>
  <w:num w:numId="15">
    <w:abstractNumId w:val="1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1F196A"/>
    <w:rsid w:val="00001F61"/>
    <w:rsid w:val="00017CC6"/>
    <w:rsid w:val="0003147C"/>
    <w:rsid w:val="0004026D"/>
    <w:rsid w:val="000459A7"/>
    <w:rsid w:val="00052882"/>
    <w:rsid w:val="0005454B"/>
    <w:rsid w:val="00056CB2"/>
    <w:rsid w:val="0008063B"/>
    <w:rsid w:val="0008581D"/>
    <w:rsid w:val="00086363"/>
    <w:rsid w:val="0009235C"/>
    <w:rsid w:val="000C4353"/>
    <w:rsid w:val="000D1997"/>
    <w:rsid w:val="000D4F02"/>
    <w:rsid w:val="000D73C6"/>
    <w:rsid w:val="000F19EB"/>
    <w:rsid w:val="000F3DFE"/>
    <w:rsid w:val="000F587E"/>
    <w:rsid w:val="000F7658"/>
    <w:rsid w:val="0010439D"/>
    <w:rsid w:val="00122057"/>
    <w:rsid w:val="00122470"/>
    <w:rsid w:val="00174845"/>
    <w:rsid w:val="00176AC0"/>
    <w:rsid w:val="001937DA"/>
    <w:rsid w:val="001A35AD"/>
    <w:rsid w:val="001A436A"/>
    <w:rsid w:val="001B3076"/>
    <w:rsid w:val="001C0A8E"/>
    <w:rsid w:val="001D27DB"/>
    <w:rsid w:val="001D48CC"/>
    <w:rsid w:val="001D4E58"/>
    <w:rsid w:val="001D5426"/>
    <w:rsid w:val="001E0DD4"/>
    <w:rsid w:val="001E4662"/>
    <w:rsid w:val="001E677D"/>
    <w:rsid w:val="001E720F"/>
    <w:rsid w:val="001F196A"/>
    <w:rsid w:val="001F54A1"/>
    <w:rsid w:val="00200938"/>
    <w:rsid w:val="00201942"/>
    <w:rsid w:val="002019EF"/>
    <w:rsid w:val="002115C3"/>
    <w:rsid w:val="00217B81"/>
    <w:rsid w:val="00222DD6"/>
    <w:rsid w:val="002329A5"/>
    <w:rsid w:val="00235936"/>
    <w:rsid w:val="002370D2"/>
    <w:rsid w:val="00240A09"/>
    <w:rsid w:val="002430CE"/>
    <w:rsid w:val="002541F2"/>
    <w:rsid w:val="00255EBD"/>
    <w:rsid w:val="00263C6B"/>
    <w:rsid w:val="0028083B"/>
    <w:rsid w:val="00283F8A"/>
    <w:rsid w:val="00292A90"/>
    <w:rsid w:val="00296B22"/>
    <w:rsid w:val="002C48CF"/>
    <w:rsid w:val="002D11CE"/>
    <w:rsid w:val="002D1C05"/>
    <w:rsid w:val="002E738A"/>
    <w:rsid w:val="002F00C1"/>
    <w:rsid w:val="002F6821"/>
    <w:rsid w:val="00301E37"/>
    <w:rsid w:val="00302101"/>
    <w:rsid w:val="00304C30"/>
    <w:rsid w:val="003162A3"/>
    <w:rsid w:val="0032081F"/>
    <w:rsid w:val="0032538C"/>
    <w:rsid w:val="00330143"/>
    <w:rsid w:val="00337031"/>
    <w:rsid w:val="003400C1"/>
    <w:rsid w:val="00347D1F"/>
    <w:rsid w:val="00363F8E"/>
    <w:rsid w:val="00377ABD"/>
    <w:rsid w:val="0038689F"/>
    <w:rsid w:val="0038692A"/>
    <w:rsid w:val="003966CB"/>
    <w:rsid w:val="00397B6F"/>
    <w:rsid w:val="003A63DA"/>
    <w:rsid w:val="003A7339"/>
    <w:rsid w:val="003B3859"/>
    <w:rsid w:val="003B6ABD"/>
    <w:rsid w:val="003C19CA"/>
    <w:rsid w:val="003C3495"/>
    <w:rsid w:val="003C6075"/>
    <w:rsid w:val="003D3F71"/>
    <w:rsid w:val="003D6212"/>
    <w:rsid w:val="003E61BE"/>
    <w:rsid w:val="003F6194"/>
    <w:rsid w:val="004111E2"/>
    <w:rsid w:val="0041618E"/>
    <w:rsid w:val="00417332"/>
    <w:rsid w:val="00417F49"/>
    <w:rsid w:val="0043652F"/>
    <w:rsid w:val="00437B4E"/>
    <w:rsid w:val="00446AFC"/>
    <w:rsid w:val="00451E76"/>
    <w:rsid w:val="004571E2"/>
    <w:rsid w:val="00470175"/>
    <w:rsid w:val="004975EE"/>
    <w:rsid w:val="004A4F2A"/>
    <w:rsid w:val="004B0B01"/>
    <w:rsid w:val="004B6CCA"/>
    <w:rsid w:val="004C17A4"/>
    <w:rsid w:val="004C1DAF"/>
    <w:rsid w:val="004C5BEE"/>
    <w:rsid w:val="004C6098"/>
    <w:rsid w:val="004D6EEC"/>
    <w:rsid w:val="004E0374"/>
    <w:rsid w:val="004E62F1"/>
    <w:rsid w:val="004F5DEE"/>
    <w:rsid w:val="00530B03"/>
    <w:rsid w:val="00537830"/>
    <w:rsid w:val="00541E01"/>
    <w:rsid w:val="0056301D"/>
    <w:rsid w:val="005A049E"/>
    <w:rsid w:val="005A1F58"/>
    <w:rsid w:val="005A2A4C"/>
    <w:rsid w:val="005A4209"/>
    <w:rsid w:val="005A55F0"/>
    <w:rsid w:val="005B1E43"/>
    <w:rsid w:val="005B44D2"/>
    <w:rsid w:val="005B4C1E"/>
    <w:rsid w:val="005D2A6F"/>
    <w:rsid w:val="005E4122"/>
    <w:rsid w:val="005F16DE"/>
    <w:rsid w:val="00602C47"/>
    <w:rsid w:val="00603148"/>
    <w:rsid w:val="0060526A"/>
    <w:rsid w:val="00611D3A"/>
    <w:rsid w:val="00612ABD"/>
    <w:rsid w:val="00623C77"/>
    <w:rsid w:val="00633C3A"/>
    <w:rsid w:val="00657097"/>
    <w:rsid w:val="006740AC"/>
    <w:rsid w:val="0068510B"/>
    <w:rsid w:val="00690702"/>
    <w:rsid w:val="00690BB2"/>
    <w:rsid w:val="006B31A2"/>
    <w:rsid w:val="006B59A7"/>
    <w:rsid w:val="006C6BB8"/>
    <w:rsid w:val="006D1024"/>
    <w:rsid w:val="006E2E0C"/>
    <w:rsid w:val="006E7DCD"/>
    <w:rsid w:val="006F25E9"/>
    <w:rsid w:val="00707686"/>
    <w:rsid w:val="007107A5"/>
    <w:rsid w:val="007159B8"/>
    <w:rsid w:val="0071674A"/>
    <w:rsid w:val="00720A4C"/>
    <w:rsid w:val="007247E7"/>
    <w:rsid w:val="00724A75"/>
    <w:rsid w:val="00742CB5"/>
    <w:rsid w:val="00747830"/>
    <w:rsid w:val="00750955"/>
    <w:rsid w:val="00754083"/>
    <w:rsid w:val="00777240"/>
    <w:rsid w:val="00780323"/>
    <w:rsid w:val="00781CE0"/>
    <w:rsid w:val="007864E8"/>
    <w:rsid w:val="0079555B"/>
    <w:rsid w:val="007A5284"/>
    <w:rsid w:val="007B0E3B"/>
    <w:rsid w:val="007B21A8"/>
    <w:rsid w:val="007C10A4"/>
    <w:rsid w:val="007C4787"/>
    <w:rsid w:val="007C49C3"/>
    <w:rsid w:val="007D72A4"/>
    <w:rsid w:val="007D7BC3"/>
    <w:rsid w:val="007E39D3"/>
    <w:rsid w:val="007F4931"/>
    <w:rsid w:val="00813BC3"/>
    <w:rsid w:val="0081673C"/>
    <w:rsid w:val="00841B8C"/>
    <w:rsid w:val="00844940"/>
    <w:rsid w:val="0085546A"/>
    <w:rsid w:val="00864D39"/>
    <w:rsid w:val="008661A5"/>
    <w:rsid w:val="0087225C"/>
    <w:rsid w:val="008808E9"/>
    <w:rsid w:val="0088207D"/>
    <w:rsid w:val="008828BA"/>
    <w:rsid w:val="0088416E"/>
    <w:rsid w:val="00887902"/>
    <w:rsid w:val="008923FE"/>
    <w:rsid w:val="008935EA"/>
    <w:rsid w:val="00897A41"/>
    <w:rsid w:val="008A18C2"/>
    <w:rsid w:val="008A2C12"/>
    <w:rsid w:val="008A3CEC"/>
    <w:rsid w:val="008C2DCD"/>
    <w:rsid w:val="008C3981"/>
    <w:rsid w:val="008C4B2F"/>
    <w:rsid w:val="008D619E"/>
    <w:rsid w:val="008F3138"/>
    <w:rsid w:val="008F4B3E"/>
    <w:rsid w:val="008F4E0C"/>
    <w:rsid w:val="00911B6E"/>
    <w:rsid w:val="00925860"/>
    <w:rsid w:val="00932308"/>
    <w:rsid w:val="009354C8"/>
    <w:rsid w:val="00935506"/>
    <w:rsid w:val="00941123"/>
    <w:rsid w:val="00952235"/>
    <w:rsid w:val="00956617"/>
    <w:rsid w:val="00965641"/>
    <w:rsid w:val="00973C82"/>
    <w:rsid w:val="0098200A"/>
    <w:rsid w:val="00992B80"/>
    <w:rsid w:val="009B5875"/>
    <w:rsid w:val="009C3BFD"/>
    <w:rsid w:val="009C5F7D"/>
    <w:rsid w:val="009C74E1"/>
    <w:rsid w:val="009D0198"/>
    <w:rsid w:val="009D1013"/>
    <w:rsid w:val="009E0437"/>
    <w:rsid w:val="009E2D9C"/>
    <w:rsid w:val="009E4324"/>
    <w:rsid w:val="009E4D5C"/>
    <w:rsid w:val="009F0C38"/>
    <w:rsid w:val="009F7108"/>
    <w:rsid w:val="00A108E4"/>
    <w:rsid w:val="00A13E7F"/>
    <w:rsid w:val="00A24413"/>
    <w:rsid w:val="00A26C54"/>
    <w:rsid w:val="00A27E35"/>
    <w:rsid w:val="00A30E7E"/>
    <w:rsid w:val="00A40316"/>
    <w:rsid w:val="00A45D3F"/>
    <w:rsid w:val="00A53AFD"/>
    <w:rsid w:val="00A700C8"/>
    <w:rsid w:val="00A77EDA"/>
    <w:rsid w:val="00A80B34"/>
    <w:rsid w:val="00A96600"/>
    <w:rsid w:val="00AC3D79"/>
    <w:rsid w:val="00AC4684"/>
    <w:rsid w:val="00AD5017"/>
    <w:rsid w:val="00AE1864"/>
    <w:rsid w:val="00AE6CF1"/>
    <w:rsid w:val="00AF5734"/>
    <w:rsid w:val="00B261C8"/>
    <w:rsid w:val="00B27ED8"/>
    <w:rsid w:val="00B623C7"/>
    <w:rsid w:val="00B635CB"/>
    <w:rsid w:val="00B91626"/>
    <w:rsid w:val="00B94F5A"/>
    <w:rsid w:val="00B9540D"/>
    <w:rsid w:val="00B97CD1"/>
    <w:rsid w:val="00BB07EF"/>
    <w:rsid w:val="00BB0B31"/>
    <w:rsid w:val="00BB21FC"/>
    <w:rsid w:val="00BC012B"/>
    <w:rsid w:val="00BD3BF6"/>
    <w:rsid w:val="00BE1BBD"/>
    <w:rsid w:val="00BE5C9C"/>
    <w:rsid w:val="00BE5EB4"/>
    <w:rsid w:val="00BF1983"/>
    <w:rsid w:val="00C06C6A"/>
    <w:rsid w:val="00C07EFA"/>
    <w:rsid w:val="00C11625"/>
    <w:rsid w:val="00C15D05"/>
    <w:rsid w:val="00C27CE8"/>
    <w:rsid w:val="00C325CC"/>
    <w:rsid w:val="00C33C51"/>
    <w:rsid w:val="00C35005"/>
    <w:rsid w:val="00C51836"/>
    <w:rsid w:val="00C55CA3"/>
    <w:rsid w:val="00C60F44"/>
    <w:rsid w:val="00C64F11"/>
    <w:rsid w:val="00C6527A"/>
    <w:rsid w:val="00C7020F"/>
    <w:rsid w:val="00C70BE1"/>
    <w:rsid w:val="00C73BB6"/>
    <w:rsid w:val="00C9316D"/>
    <w:rsid w:val="00CA12EC"/>
    <w:rsid w:val="00CA341A"/>
    <w:rsid w:val="00CB07D0"/>
    <w:rsid w:val="00CB516A"/>
    <w:rsid w:val="00CB5D3F"/>
    <w:rsid w:val="00CB705C"/>
    <w:rsid w:val="00CB7FB5"/>
    <w:rsid w:val="00CC07EF"/>
    <w:rsid w:val="00CC40DE"/>
    <w:rsid w:val="00CD17F7"/>
    <w:rsid w:val="00CE2366"/>
    <w:rsid w:val="00CE2954"/>
    <w:rsid w:val="00CE2B5C"/>
    <w:rsid w:val="00D14730"/>
    <w:rsid w:val="00D218F6"/>
    <w:rsid w:val="00D26775"/>
    <w:rsid w:val="00D26BFB"/>
    <w:rsid w:val="00D427DF"/>
    <w:rsid w:val="00D649E4"/>
    <w:rsid w:val="00D7150C"/>
    <w:rsid w:val="00D71FDE"/>
    <w:rsid w:val="00D75F0C"/>
    <w:rsid w:val="00D80671"/>
    <w:rsid w:val="00D8335F"/>
    <w:rsid w:val="00D9054A"/>
    <w:rsid w:val="00D92E77"/>
    <w:rsid w:val="00D94CD4"/>
    <w:rsid w:val="00DA1C09"/>
    <w:rsid w:val="00DA299A"/>
    <w:rsid w:val="00DA6CAE"/>
    <w:rsid w:val="00DB1DC4"/>
    <w:rsid w:val="00DB4312"/>
    <w:rsid w:val="00DD0335"/>
    <w:rsid w:val="00DD107B"/>
    <w:rsid w:val="00DE42CE"/>
    <w:rsid w:val="00E04A17"/>
    <w:rsid w:val="00E15CD6"/>
    <w:rsid w:val="00E34F80"/>
    <w:rsid w:val="00E412BD"/>
    <w:rsid w:val="00E476A3"/>
    <w:rsid w:val="00E57E87"/>
    <w:rsid w:val="00E605BC"/>
    <w:rsid w:val="00E646F7"/>
    <w:rsid w:val="00E66A2D"/>
    <w:rsid w:val="00E72690"/>
    <w:rsid w:val="00E76165"/>
    <w:rsid w:val="00E7674D"/>
    <w:rsid w:val="00E86693"/>
    <w:rsid w:val="00E8699A"/>
    <w:rsid w:val="00EB70FF"/>
    <w:rsid w:val="00EC053A"/>
    <w:rsid w:val="00ED6231"/>
    <w:rsid w:val="00ED6726"/>
    <w:rsid w:val="00EE3E85"/>
    <w:rsid w:val="00EF136A"/>
    <w:rsid w:val="00EF30F0"/>
    <w:rsid w:val="00F049AD"/>
    <w:rsid w:val="00F06E50"/>
    <w:rsid w:val="00F25FDE"/>
    <w:rsid w:val="00F34072"/>
    <w:rsid w:val="00F359B2"/>
    <w:rsid w:val="00F4003B"/>
    <w:rsid w:val="00F4473A"/>
    <w:rsid w:val="00F504FB"/>
    <w:rsid w:val="00F67A93"/>
    <w:rsid w:val="00F70A58"/>
    <w:rsid w:val="00F71BD9"/>
    <w:rsid w:val="00F73A95"/>
    <w:rsid w:val="00F7402F"/>
    <w:rsid w:val="00F90513"/>
    <w:rsid w:val="00FB355B"/>
    <w:rsid w:val="00FC0FAA"/>
    <w:rsid w:val="00FC6D34"/>
    <w:rsid w:val="00FD27FF"/>
    <w:rsid w:val="00FE665E"/>
    <w:rsid w:val="00FF7B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unhideWhenUsed/>
    <w:qFormat/>
    <w:rsid w:val="0041618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paragraph" w:styleId="6">
    <w:name w:val="heading 6"/>
    <w:basedOn w:val="a"/>
    <w:next w:val="a"/>
    <w:link w:val="60"/>
    <w:uiPriority w:val="9"/>
    <w:unhideWhenUsed/>
    <w:qFormat/>
    <w:rsid w:val="0020093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link w:val="a9"/>
    <w:uiPriority w:val="1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Bodytext105pt1">
    <w:name w:val="Body text + 10.5 pt1"/>
    <w:aliases w:val="Bold1,Italic"/>
    <w:qFormat/>
    <w:rsid w:val="00CA12EC"/>
    <w:rPr>
      <w:rFonts w:ascii="Times New Roman" w:hAnsi="Times New Roman" w:cs="Times New Roman"/>
      <w:b/>
      <w:bCs/>
      <w:i/>
      <w:iCs/>
      <w:sz w:val="21"/>
      <w:szCs w:val="21"/>
      <w:u w:val="none"/>
    </w:rPr>
  </w:style>
  <w:style w:type="paragraph" w:customStyle="1" w:styleId="Bodytext1">
    <w:name w:val="Body text1"/>
    <w:basedOn w:val="a"/>
    <w:link w:val="Bodytext"/>
    <w:qFormat/>
    <w:rsid w:val="00CA12EC"/>
    <w:pPr>
      <w:widowControl w:val="0"/>
      <w:shd w:val="clear" w:color="auto" w:fill="FFFFFF"/>
      <w:suppressAutoHyphens/>
      <w:spacing w:line="283" w:lineRule="exact"/>
      <w:ind w:hanging="340"/>
    </w:pPr>
    <w:rPr>
      <w:rFonts w:eastAsia="Andale Sans UI"/>
      <w:color w:val="00000A"/>
      <w:sz w:val="22"/>
      <w:szCs w:val="22"/>
      <w:lang w:eastAsia="en-US"/>
    </w:rPr>
  </w:style>
  <w:style w:type="character" w:customStyle="1" w:styleId="Bodytext105pt">
    <w:name w:val="Body text + 10.5 pt"/>
    <w:qFormat/>
    <w:rsid w:val="002E738A"/>
    <w:rPr>
      <w:rFonts w:ascii="Times New Roman" w:hAnsi="Times New Roman" w:cs="Times New Roman"/>
      <w:sz w:val="21"/>
      <w:szCs w:val="21"/>
      <w:u w:val="none"/>
    </w:rPr>
  </w:style>
  <w:style w:type="character" w:customStyle="1" w:styleId="a9">
    <w:name w:val="Без интервала Знак"/>
    <w:basedOn w:val="a0"/>
    <w:link w:val="a8"/>
    <w:uiPriority w:val="1"/>
    <w:rsid w:val="0032538C"/>
    <w:rPr>
      <w:rFonts w:ascii="Times New Roman" w:eastAsia="Calibri" w:hAnsi="Times New Roman" w:cs="Times New Roman"/>
      <w:sz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1618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20093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table" w:styleId="ac">
    <w:name w:val="Table Grid"/>
    <w:basedOn w:val="a1"/>
    <w:uiPriority w:val="59"/>
    <w:rsid w:val="007D72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Bodytext1"/>
    <w:rsid w:val="00174845"/>
    <w:rPr>
      <w:rFonts w:ascii="Times New Roman" w:eastAsia="Andale Sans UI" w:hAnsi="Times New Roman" w:cs="Times New Roman"/>
      <w:color w:val="00000A"/>
      <w:shd w:val="clear" w:color="auto" w:fill="FFFFFF"/>
    </w:rPr>
  </w:style>
  <w:style w:type="paragraph" w:styleId="ad">
    <w:name w:val="footnote text"/>
    <w:basedOn w:val="a"/>
    <w:link w:val="ae"/>
    <w:uiPriority w:val="99"/>
    <w:qFormat/>
    <w:rsid w:val="00ED6231"/>
    <w:rPr>
      <w:sz w:val="20"/>
      <w:szCs w:val="20"/>
      <w:lang w:val="en-US"/>
    </w:rPr>
  </w:style>
  <w:style w:type="character" w:customStyle="1" w:styleId="ae">
    <w:name w:val="Текст сноски Знак"/>
    <w:basedOn w:val="a0"/>
    <w:link w:val="ad"/>
    <w:uiPriority w:val="99"/>
    <w:rsid w:val="00ED6231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blk">
    <w:name w:val="blk"/>
    <w:rsid w:val="00ED6231"/>
  </w:style>
  <w:style w:type="paragraph" w:customStyle="1" w:styleId="Default">
    <w:name w:val="Default"/>
    <w:qFormat/>
    <w:rsid w:val="00CB516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Tableofcontents">
    <w:name w:val="Table of contents"/>
    <w:basedOn w:val="a0"/>
    <w:rsid w:val="00F71BD9"/>
    <w:rPr>
      <w:rFonts w:ascii="Times New Roman" w:hAnsi="Times New Roman" w:cs="Times New Roman"/>
      <w:u w:val="none"/>
    </w:rPr>
  </w:style>
  <w:style w:type="character" w:customStyle="1" w:styleId="Bodytext5">
    <w:name w:val="Body text (5)"/>
    <w:basedOn w:val="a0"/>
    <w:rsid w:val="00F71BD9"/>
    <w:rPr>
      <w:rFonts w:ascii="Times New Roman" w:hAnsi="Times New Roman" w:cs="Times New Roman"/>
      <w:sz w:val="21"/>
      <w:szCs w:val="21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34ADD-D07A-4BA9-BCE8-8C94FF58C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</Pages>
  <Words>1552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Гордеева Ксения  Владимировна</dc:creator>
  <cp:lastModifiedBy>1311099</cp:lastModifiedBy>
  <cp:revision>53</cp:revision>
  <cp:lastPrinted>2019-09-16T14:16:00Z</cp:lastPrinted>
  <dcterms:created xsi:type="dcterms:W3CDTF">2018-11-13T04:48:00Z</dcterms:created>
  <dcterms:modified xsi:type="dcterms:W3CDTF">2020-02-22T06:48:00Z</dcterms:modified>
</cp:coreProperties>
</file>